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A94F69" w14:textId="77777777" w:rsidR="00F90951" w:rsidRDefault="00F90951">
      <w:pPr>
        <w:spacing w:after="75"/>
      </w:pPr>
    </w:p>
    <w:p w14:paraId="3AA94F99" w14:textId="77777777" w:rsidR="00F90951" w:rsidRDefault="00F90951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90951" w14:paraId="3AA94FC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4F9A" w14:textId="4BDB9DED" w:rsidR="00F90951" w:rsidRDefault="00BD6B80" w:rsidP="00EE75F2">
            <w:pPr>
              <w:pStyle w:val="p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Find the function of the form </w:t>
            </w:r>
            <w:r w:rsidR="00F5738A">
              <w:rPr>
                <w:rFonts w:ascii="Times New Roman" w:eastAsia="Times New Roman" w:hAnsi="Times New Roman" w:cs="Times New Roman"/>
                <w:noProof/>
                <w:color w:val="000000"/>
                <w:position w:val="-14"/>
                <w:sz w:val="22"/>
                <w:szCs w:val="22"/>
              </w:rPr>
              <w:drawing>
                <wp:inline distT="0" distB="0" distL="0" distR="0" wp14:anchorId="49A1D240" wp14:editId="600BB9D0">
                  <wp:extent cx="760730" cy="193675"/>
                  <wp:effectExtent l="0" t="0" r="0" b="0"/>
                  <wp:docPr id="13409327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73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whose graph is given.</w:t>
            </w:r>
          </w:p>
          <w:p w14:paraId="2742E1C2" w14:textId="77777777" w:rsidR="00EE75F2" w:rsidRDefault="00EE75F2" w:rsidP="00EE75F2">
            <w:pPr>
              <w:pStyle w:val="p"/>
              <w:ind w:left="720"/>
            </w:pPr>
          </w:p>
          <w:p w14:paraId="3AA94F9D" w14:textId="0C6B6BD0" w:rsidR="00F90951" w:rsidRDefault="00EE75F2">
            <w:pPr>
              <w:pStyle w:val="p"/>
            </w:pPr>
            <w:r>
              <w:rPr>
                <w:noProof/>
                <w:position w:val="-204"/>
              </w:rPr>
              <w:drawing>
                <wp:anchor distT="0" distB="0" distL="114300" distR="114300" simplePos="0" relativeHeight="251658240" behindDoc="0" locked="0" layoutInCell="1" allowOverlap="1" wp14:anchorId="3AA95580" wp14:editId="2D342DBD">
                  <wp:simplePos x="0" y="0"/>
                  <wp:positionH relativeFrom="column">
                    <wp:posOffset>-2536825</wp:posOffset>
                  </wp:positionH>
                  <wp:positionV relativeFrom="paragraph">
                    <wp:posOffset>-1270</wp:posOffset>
                  </wp:positionV>
                  <wp:extent cx="2422525" cy="2148840"/>
                  <wp:effectExtent l="0" t="0" r="3175" b="0"/>
                  <wp:wrapSquare wrapText="bothSides"/>
                  <wp:docPr id="14" name="Pictur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573"/>
            </w:tblGrid>
            <w:tr w:rsidR="00F90951" w14:paraId="3AA94FA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9E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9F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A0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8"/>
                    </w:rPr>
                    <w:drawing>
                      <wp:inline distT="0" distB="0" distL="0" distR="0" wp14:anchorId="3AA95581" wp14:editId="22DF3B2A">
                        <wp:extent cx="741045" cy="380365"/>
                        <wp:effectExtent l="0" t="0" r="0" b="0"/>
                        <wp:docPr id="15" name="Picture 8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380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4FA5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A2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A3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A4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5"/>
                    </w:rPr>
                    <w:drawing>
                      <wp:inline distT="0" distB="0" distL="0" distR="0" wp14:anchorId="3AA95582" wp14:editId="68ED7320">
                        <wp:extent cx="647700" cy="340360"/>
                        <wp:effectExtent l="0" t="0" r="0" b="0"/>
                        <wp:docPr id="16" name="Picture 8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340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4FA9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A6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A7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A8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5"/>
                    </w:rPr>
                    <w:drawing>
                      <wp:inline distT="0" distB="0" distL="0" distR="0" wp14:anchorId="3AA95583" wp14:editId="78668DA7">
                        <wp:extent cx="647700" cy="340360"/>
                        <wp:effectExtent l="0" t="0" r="0" b="0"/>
                        <wp:docPr id="17" name="Picture 8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340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4FAD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AA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AB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AC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8"/>
                    </w:rPr>
                    <w:drawing>
                      <wp:inline distT="0" distB="0" distL="0" distR="0" wp14:anchorId="3AA95584" wp14:editId="1155499D">
                        <wp:extent cx="741045" cy="380365"/>
                        <wp:effectExtent l="0" t="0" r="0" b="0"/>
                        <wp:docPr id="18" name="Picture 8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380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4FB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AE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AF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B0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none of these</w:t>
                  </w:r>
                </w:p>
              </w:tc>
            </w:tr>
          </w:tbl>
          <w:p w14:paraId="3AA94FB2" w14:textId="77777777" w:rsidR="00F90951" w:rsidRDefault="00F90951">
            <w:pPr>
              <w:rPr>
                <w:vanish/>
              </w:rPr>
            </w:pPr>
          </w:p>
          <w:p w14:paraId="3AA94FCB" w14:textId="77777777" w:rsidR="00F90951" w:rsidRDefault="00F90951"/>
        </w:tc>
      </w:tr>
    </w:tbl>
    <w:p w14:paraId="3AA94FCD" w14:textId="77777777" w:rsidR="00F90951" w:rsidRDefault="00F90951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90951" w14:paraId="3AA94FFC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4FCE" w14:textId="38DC41E3" w:rsidR="00F90951" w:rsidRDefault="00EE75F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Identify the logarithmic function corresponding to the graph.</w:t>
            </w:r>
          </w:p>
          <w:p w14:paraId="3AA94FCF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AA94FD0" w14:textId="77777777" w:rsidR="00F90951" w:rsidRDefault="001241A7">
            <w:pPr>
              <w:pStyle w:val="p"/>
            </w:pPr>
            <w:r>
              <w:rPr>
                <w:noProof/>
                <w:position w:val="-224"/>
              </w:rPr>
              <w:drawing>
                <wp:anchor distT="0" distB="0" distL="114300" distR="114300" simplePos="0" relativeHeight="251658241" behindDoc="0" locked="0" layoutInCell="1" allowOverlap="1" wp14:anchorId="3AA95585" wp14:editId="7996C3B7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2322710" cy="2042382"/>
                  <wp:effectExtent l="0" t="0" r="1905" b="2540"/>
                  <wp:wrapSquare wrapText="bothSides"/>
                  <wp:docPr id="19" name="Pictur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710" cy="204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20"/>
              <w:gridCol w:w="1573"/>
            </w:tblGrid>
            <w:tr w:rsidR="00F90951" w14:paraId="3AA94FD4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D1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D2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D3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ln (4 + 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  <w:tr w:rsidR="00F90951" w14:paraId="3AA94FD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D5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D6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D7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ln 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+ 4</w:t>
                  </w:r>
                </w:p>
              </w:tc>
            </w:tr>
            <w:tr w:rsidR="00F90951" w14:paraId="3AA94FDC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D9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DA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DB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none of these</w:t>
                  </w:r>
                </w:p>
              </w:tc>
            </w:tr>
            <w:tr w:rsidR="00F90951" w14:paraId="3AA94FE0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DD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DE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DF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ln (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 – 4</w:t>
                  </w:r>
                </w:p>
              </w:tc>
            </w:tr>
            <w:tr w:rsidR="00F90951" w14:paraId="3AA94FE4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4FE1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4FE2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4FE3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 = ln (4 – 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2"/>
                      <w:szCs w:val="22"/>
                    </w:rPr>
                    <w:t>x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3AA94FE5" w14:textId="77777777" w:rsidR="00F90951" w:rsidRDefault="00F90951">
            <w:pPr>
              <w:rPr>
                <w:vanish/>
              </w:rPr>
            </w:pPr>
          </w:p>
          <w:p w14:paraId="3AA94FFB" w14:textId="77777777" w:rsidR="00F90951" w:rsidRDefault="00F90951"/>
        </w:tc>
      </w:tr>
    </w:tbl>
    <w:p w14:paraId="3AA94FFD" w14:textId="77777777" w:rsidR="00F90951" w:rsidRDefault="00F90951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90951" w14:paraId="3AA9502F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4FFE" w14:textId="6AAA656B" w:rsidR="00F90951" w:rsidRPr="00EE75F2" w:rsidRDefault="00EE75F2">
            <w:pPr>
              <w:pStyle w:val="p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Use the graph of </w:t>
            </w:r>
            <w:r w:rsidR="001241A7">
              <w:rPr>
                <w:rFonts w:ascii="Times New Roman" w:eastAsia="Times New Roman" w:hAnsi="Times New Roman" w:cs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3AA95586" wp14:editId="6410FB9E">
                  <wp:extent cx="574040" cy="193675"/>
                  <wp:effectExtent l="0" t="0" r="0" b="0"/>
                  <wp:docPr id="20" name="Pictur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below to help you identify the graph of </w:t>
            </w:r>
            <w:r w:rsidR="001241A7">
              <w:rPr>
                <w:rFonts w:ascii="Times New Roman" w:eastAsia="Times New Roman" w:hAnsi="Times New Roman" w:cs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3AA95587" wp14:editId="7A91D734">
                  <wp:extent cx="393700" cy="193675"/>
                  <wp:effectExtent l="0" t="0" r="0" b="0"/>
                  <wp:docPr id="21" name="Pictur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3AA94FFF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AA95000" w14:textId="77777777" w:rsidR="00F90951" w:rsidRDefault="001241A7">
            <w:pPr>
              <w:pStyle w:val="p"/>
            </w:pPr>
            <w:r>
              <w:rPr>
                <w:noProof/>
                <w:position w:val="-132"/>
              </w:rPr>
              <w:drawing>
                <wp:inline distT="0" distB="0" distL="0" distR="0" wp14:anchorId="3AA95588" wp14:editId="47F9DAEE">
                  <wp:extent cx="1828800" cy="1828800"/>
                  <wp:effectExtent l="0" t="0" r="0" b="0"/>
                  <wp:docPr id="22" name="Pictur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95001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AA95002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280"/>
              <w:gridCol w:w="220"/>
              <w:gridCol w:w="3280"/>
            </w:tblGrid>
            <w:tr w:rsidR="00F90951" w14:paraId="3AA95008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003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04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05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89" wp14:editId="3664A2B1">
                        <wp:extent cx="1828800" cy="1828800"/>
                        <wp:effectExtent l="0" t="0" r="0" b="0"/>
                        <wp:docPr id="23" name="Picture 8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06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07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8A" wp14:editId="4535A76C">
                        <wp:extent cx="1828800" cy="1828800"/>
                        <wp:effectExtent l="0" t="0" r="0" b="0"/>
                        <wp:docPr id="24" name="Picture 7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500E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009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0A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0B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8B" wp14:editId="59A50F9B">
                        <wp:extent cx="1828800" cy="1828800"/>
                        <wp:effectExtent l="0" t="0" r="0" b="0"/>
                        <wp:docPr id="25" name="Picture 7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0C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0D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8C" wp14:editId="783A380F">
                        <wp:extent cx="1828800" cy="1828800"/>
                        <wp:effectExtent l="0" t="0" r="0" b="0"/>
                        <wp:docPr id="26" name="Picture 7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5014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00F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10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11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none of these</w:t>
                  </w:r>
                </w:p>
              </w:tc>
              <w:tc>
                <w:tcPr>
                  <w:tcW w:w="0" w:type="auto"/>
                </w:tcPr>
                <w:p w14:paraId="3AA95012" w14:textId="77777777" w:rsidR="00F90951" w:rsidRDefault="00F90951"/>
              </w:tc>
              <w:tc>
                <w:tcPr>
                  <w:tcW w:w="0" w:type="auto"/>
                </w:tcPr>
                <w:p w14:paraId="3AA95013" w14:textId="77777777" w:rsidR="00F90951" w:rsidRDefault="00F90951"/>
              </w:tc>
            </w:tr>
          </w:tbl>
          <w:p w14:paraId="3AA95015" w14:textId="77777777" w:rsidR="00F90951" w:rsidRDefault="00F90951">
            <w:pPr>
              <w:rPr>
                <w:vanish/>
              </w:rPr>
            </w:pPr>
          </w:p>
          <w:p w14:paraId="3AA9502E" w14:textId="77777777" w:rsidR="00F90951" w:rsidRDefault="00F90951"/>
        </w:tc>
      </w:tr>
    </w:tbl>
    <w:p w14:paraId="3AA95030" w14:textId="77777777" w:rsidR="00F90951" w:rsidRDefault="00F90951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90951" w14:paraId="3AA95062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5031" w14:textId="01C0D51F" w:rsidR="00F90951" w:rsidRDefault="00F31D8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 Identify the graph of the function </w:t>
            </w:r>
            <w:r w:rsidR="00BD6B80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y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= log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</w:t>
            </w:r>
            <w:r w:rsidR="00BD6B80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 – 3) – 1 using the graph of </w:t>
            </w:r>
            <w:r w:rsidR="00BD6B80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y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​=log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="00BD6B8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</w:rPr>
              <w:t>​</w:t>
            </w:r>
            <w:r w:rsidR="00BD6B80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  <w:t>x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shown below.</w:t>
            </w:r>
          </w:p>
          <w:p w14:paraId="3AA95032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p w14:paraId="3AA95033" w14:textId="77777777" w:rsidR="00F90951" w:rsidRDefault="001241A7">
            <w:pPr>
              <w:pStyle w:val="p"/>
            </w:pPr>
            <w:r>
              <w:rPr>
                <w:noProof/>
                <w:position w:val="-132"/>
              </w:rPr>
              <w:drawing>
                <wp:inline distT="0" distB="0" distL="0" distR="0" wp14:anchorId="3AA9558D" wp14:editId="6ABC56E6">
                  <wp:extent cx="1828800" cy="1828800"/>
                  <wp:effectExtent l="0" t="0" r="0" b="0"/>
                  <wp:docPr id="27" name="Pictur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95034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​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280"/>
              <w:gridCol w:w="220"/>
              <w:gridCol w:w="3280"/>
            </w:tblGrid>
            <w:tr w:rsidR="00F90951" w14:paraId="3AA9503A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035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36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37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8E" wp14:editId="565EAF63">
                        <wp:extent cx="1828800" cy="1828800"/>
                        <wp:effectExtent l="0" t="0" r="0" b="0"/>
                        <wp:docPr id="28" name="Picture 7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38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39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8F" wp14:editId="097B5025">
                        <wp:extent cx="1828800" cy="1828800"/>
                        <wp:effectExtent l="0" t="0" r="0" b="0"/>
                        <wp:docPr id="29" name="Picture 7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5041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03B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3C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3D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90" wp14:editId="5ABE537D">
                        <wp:extent cx="1828800" cy="1828800"/>
                        <wp:effectExtent l="0" t="0" r="0" b="0"/>
                        <wp:docPr id="30" name="Picture 7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9503E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​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3F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40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2"/>
                    </w:rPr>
                    <w:drawing>
                      <wp:inline distT="0" distB="0" distL="0" distR="0" wp14:anchorId="3AA95591" wp14:editId="5295B727">
                        <wp:extent cx="1828800" cy="1828800"/>
                        <wp:effectExtent l="0" t="0" r="0" b="0"/>
                        <wp:docPr id="31" name="Picture 7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5047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042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043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044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none of these</w:t>
                  </w:r>
                </w:p>
              </w:tc>
              <w:tc>
                <w:tcPr>
                  <w:tcW w:w="0" w:type="auto"/>
                </w:tcPr>
                <w:p w14:paraId="3AA95045" w14:textId="77777777" w:rsidR="00F90951" w:rsidRDefault="00F90951"/>
              </w:tc>
              <w:tc>
                <w:tcPr>
                  <w:tcW w:w="0" w:type="auto"/>
                </w:tcPr>
                <w:p w14:paraId="3AA95046" w14:textId="77777777" w:rsidR="00F90951" w:rsidRDefault="00F90951"/>
              </w:tc>
            </w:tr>
          </w:tbl>
          <w:p w14:paraId="3AA95048" w14:textId="77777777" w:rsidR="00F90951" w:rsidRDefault="00F90951">
            <w:pPr>
              <w:rPr>
                <w:vanish/>
              </w:rPr>
            </w:pPr>
          </w:p>
          <w:p w14:paraId="3AA95061" w14:textId="77777777" w:rsidR="00F90951" w:rsidRDefault="00F90951"/>
        </w:tc>
      </w:tr>
    </w:tbl>
    <w:p w14:paraId="3AA95464" w14:textId="77777777" w:rsidR="00F90951" w:rsidRDefault="00F90951">
      <w:pPr>
        <w:spacing w:after="75"/>
      </w:pPr>
    </w:p>
    <w:p w14:paraId="3AA9549F" w14:textId="77777777" w:rsidR="00F90951" w:rsidRDefault="00F90951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90951" w14:paraId="3AA954CD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54A0" w14:textId="380286E0" w:rsidR="00F90951" w:rsidRDefault="00F31D82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 The graph of a logarithmic function </w:t>
            </w:r>
            <w:r w:rsidR="001241A7">
              <w:rPr>
                <w:rFonts w:ascii="Times New Roman" w:eastAsia="Times New Roman" w:hAnsi="Times New Roman" w:cs="Times New Roman"/>
                <w:noProof/>
                <w:color w:val="000000"/>
                <w:position w:val="-14"/>
                <w:sz w:val="22"/>
                <w:szCs w:val="22"/>
              </w:rPr>
              <w:drawing>
                <wp:inline distT="0" distB="0" distL="0" distR="0" wp14:anchorId="3AA955C6" wp14:editId="6D78C013">
                  <wp:extent cx="760730" cy="193675"/>
                  <wp:effectExtent l="0" t="0" r="0" b="0"/>
                  <wp:docPr id="84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is shown below. Find the base </w:t>
            </w:r>
            <w:r w:rsidR="001241A7">
              <w:rPr>
                <w:rFonts w:ascii="Times New Roman" w:eastAsia="Times New Roman" w:hAnsi="Times New Roman" w:cs="Times New Roman"/>
                <w:noProof/>
                <w:color w:val="000000"/>
                <w:position w:val="-8"/>
                <w:sz w:val="22"/>
                <w:szCs w:val="22"/>
              </w:rPr>
              <w:drawing>
                <wp:inline distT="0" distB="0" distL="0" distR="0" wp14:anchorId="3AA955C7" wp14:editId="4C6D7BBB">
                  <wp:extent cx="86995" cy="113665"/>
                  <wp:effectExtent l="0" t="0" r="0" b="0"/>
                  <wp:docPr id="85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="00BD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</w:p>
          <w:p w14:paraId="3AA954A1" w14:textId="77777777" w:rsidR="00F90951" w:rsidRDefault="001241A7">
            <w:pPr>
              <w:pStyle w:val="p"/>
            </w:pPr>
            <w:r>
              <w:rPr>
                <w:noProof/>
                <w:position w:val="-204"/>
              </w:rPr>
              <w:drawing>
                <wp:inline distT="0" distB="0" distL="0" distR="0" wp14:anchorId="3AA955C8" wp14:editId="59DC096C">
                  <wp:extent cx="2035708" cy="1568497"/>
                  <wp:effectExtent l="0" t="0" r="0" b="0"/>
                  <wp:docPr id="86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201" cy="1574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620"/>
              <w:gridCol w:w="220"/>
              <w:gridCol w:w="510"/>
              <w:gridCol w:w="208"/>
              <w:gridCol w:w="621"/>
              <w:gridCol w:w="220"/>
              <w:gridCol w:w="510"/>
            </w:tblGrid>
            <w:tr w:rsidR="00F90951" w14:paraId="3AA954AB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4A2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4A3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4A4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"/>
                    </w:rPr>
                    <w:drawing>
                      <wp:inline distT="0" distB="0" distL="0" distR="0" wp14:anchorId="3AA955C9" wp14:editId="28406CCE">
                        <wp:extent cx="66675" cy="313690"/>
                        <wp:effectExtent l="0" t="0" r="0" b="0"/>
                        <wp:docPr id="87" name="Pictur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" cy="313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4A5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4A6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4A7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4A8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3"/>
                    </w:rPr>
                    <w:drawing>
                      <wp:inline distT="0" distB="0" distL="0" distR="0" wp14:anchorId="3AA955CA" wp14:editId="4A9AEB89">
                        <wp:extent cx="140335" cy="313690"/>
                        <wp:effectExtent l="0" t="0" r="0" b="0"/>
                        <wp:docPr id="88" name="Picture 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335" cy="313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4A9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4AA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F90951" w14:paraId="3AA954B5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4AC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4AD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4AE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–3</w:t>
                  </w:r>
                </w:p>
              </w:tc>
              <w:tc>
                <w:tcPr>
                  <w:tcW w:w="0" w:type="auto"/>
                </w:tcPr>
                <w:p w14:paraId="3AA954AF" w14:textId="77777777" w:rsidR="00F90951" w:rsidRDefault="00F90951"/>
              </w:tc>
              <w:tc>
                <w:tcPr>
                  <w:tcW w:w="0" w:type="auto"/>
                </w:tcPr>
                <w:p w14:paraId="3AA954B0" w14:textId="77777777" w:rsidR="00F90951" w:rsidRDefault="00F90951"/>
              </w:tc>
              <w:tc>
                <w:tcPr>
                  <w:tcW w:w="0" w:type="auto"/>
                </w:tcPr>
                <w:p w14:paraId="3AA954B1" w14:textId="77777777" w:rsidR="00F90951" w:rsidRDefault="00F90951"/>
              </w:tc>
              <w:tc>
                <w:tcPr>
                  <w:tcW w:w="0" w:type="auto"/>
                </w:tcPr>
                <w:p w14:paraId="3AA954B2" w14:textId="77777777" w:rsidR="00F90951" w:rsidRDefault="00F90951"/>
              </w:tc>
              <w:tc>
                <w:tcPr>
                  <w:tcW w:w="0" w:type="auto"/>
                </w:tcPr>
                <w:p w14:paraId="3AA954B3" w14:textId="77777777" w:rsidR="00F90951" w:rsidRDefault="00F90951"/>
              </w:tc>
              <w:tc>
                <w:tcPr>
                  <w:tcW w:w="0" w:type="auto"/>
                </w:tcPr>
                <w:p w14:paraId="3AA954B4" w14:textId="77777777" w:rsidR="00F90951" w:rsidRDefault="00F90951"/>
              </w:tc>
            </w:tr>
          </w:tbl>
          <w:p w14:paraId="3AA954B6" w14:textId="77777777" w:rsidR="00F90951" w:rsidRDefault="00F90951">
            <w:pPr>
              <w:rPr>
                <w:vanish/>
              </w:rPr>
            </w:pPr>
          </w:p>
          <w:p w14:paraId="3AA954CC" w14:textId="77777777" w:rsidR="00F90951" w:rsidRDefault="00F90951"/>
        </w:tc>
      </w:tr>
    </w:tbl>
    <w:p w14:paraId="3AA954CE" w14:textId="77777777" w:rsidR="00F90951" w:rsidRDefault="00F90951">
      <w:pPr>
        <w:spacing w:after="75"/>
      </w:pPr>
    </w:p>
    <w:p w14:paraId="3AA954FA" w14:textId="77777777" w:rsidR="00F90951" w:rsidRDefault="00F90951">
      <w:pPr>
        <w:spacing w:after="75"/>
      </w:pPr>
    </w:p>
    <w:p w14:paraId="3AA95519" w14:textId="77777777" w:rsidR="00F90951" w:rsidRDefault="00F90951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F90951" w14:paraId="3AA95544" w14:textId="77777777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551A" w14:textId="77777777" w:rsidR="00F90951" w:rsidRDefault="00BD6B80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 Which one of the following graphs represents the function </w:t>
            </w:r>
            <w:r w:rsidR="001241A7">
              <w:rPr>
                <w:rFonts w:ascii="Times New Roman" w:eastAsia="Times New Roman" w:hAnsi="Times New Roman" w:cs="Times New Roman"/>
                <w:noProof/>
                <w:color w:val="000000"/>
                <w:position w:val="-4"/>
                <w:sz w:val="22"/>
                <w:szCs w:val="22"/>
              </w:rPr>
              <w:drawing>
                <wp:inline distT="0" distB="0" distL="0" distR="0" wp14:anchorId="3AA955D2" wp14:editId="7ED2F9C2">
                  <wp:extent cx="774065" cy="193675"/>
                  <wp:effectExtent l="0" t="0" r="0" b="0"/>
                  <wp:docPr id="9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08"/>
              <w:gridCol w:w="3520"/>
              <w:gridCol w:w="220"/>
              <w:gridCol w:w="3340"/>
            </w:tblGrid>
            <w:tr w:rsidR="00F90951" w14:paraId="3AA95520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51B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51C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51D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68"/>
                    </w:rPr>
                    <w:drawing>
                      <wp:inline distT="0" distB="0" distL="0" distR="0" wp14:anchorId="3AA955D3" wp14:editId="0C3D6448">
                        <wp:extent cx="1975638" cy="1802102"/>
                        <wp:effectExtent l="0" t="0" r="5715" b="1905"/>
                        <wp:docPr id="97" name="Picture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7979" cy="18042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51E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51F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68"/>
                    </w:rPr>
                    <w:drawing>
                      <wp:inline distT="0" distB="0" distL="0" distR="0" wp14:anchorId="3AA955D4" wp14:editId="5700C664">
                        <wp:extent cx="1862172" cy="1742032"/>
                        <wp:effectExtent l="0" t="0" r="5080" b="0"/>
                        <wp:docPr id="98" name="Picture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8222" cy="1766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5526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521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522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523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68"/>
                    </w:rPr>
                    <w:drawing>
                      <wp:inline distT="0" distB="0" distL="0" distR="0" wp14:anchorId="3AA955D5" wp14:editId="3779C76E">
                        <wp:extent cx="1855498" cy="1748706"/>
                        <wp:effectExtent l="0" t="0" r="0" b="4445"/>
                        <wp:docPr id="99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9460" cy="1761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524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525" w14:textId="77777777" w:rsidR="00F90951" w:rsidRDefault="001241A7">
                  <w:pPr>
                    <w:pStyle w:val="p"/>
                  </w:pPr>
                  <w:r>
                    <w:rPr>
                      <w:noProof/>
                      <w:position w:val="-168"/>
                    </w:rPr>
                    <w:drawing>
                      <wp:inline distT="0" distB="0" distL="0" distR="0" wp14:anchorId="3AA955D6" wp14:editId="743C0D49">
                        <wp:extent cx="1802102" cy="1488403"/>
                        <wp:effectExtent l="0" t="0" r="1905" b="0"/>
                        <wp:docPr id="100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8913" cy="1502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90951" w14:paraId="3AA9552C" w14:textId="77777777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95527" w14:textId="77777777" w:rsidR="00F90951" w:rsidRDefault="00BD6B80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AA95528" w14:textId="77777777" w:rsidR="00F90951" w:rsidRDefault="00BD6B80"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e.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A95529" w14:textId="77777777" w:rsidR="00F90951" w:rsidRDefault="00BD6B80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None of these options</w:t>
                  </w:r>
                </w:p>
              </w:tc>
              <w:tc>
                <w:tcPr>
                  <w:tcW w:w="0" w:type="auto"/>
                </w:tcPr>
                <w:p w14:paraId="3AA9552A" w14:textId="77777777" w:rsidR="00F90951" w:rsidRDefault="00F90951"/>
              </w:tc>
              <w:tc>
                <w:tcPr>
                  <w:tcW w:w="0" w:type="auto"/>
                </w:tcPr>
                <w:p w14:paraId="3AA9552B" w14:textId="77777777" w:rsidR="00F90951" w:rsidRDefault="00F90951"/>
              </w:tc>
            </w:tr>
          </w:tbl>
          <w:p w14:paraId="3AA9552D" w14:textId="77777777" w:rsidR="00F90951" w:rsidRDefault="00F90951">
            <w:pPr>
              <w:rPr>
                <w:vanish/>
              </w:rPr>
            </w:pPr>
          </w:p>
          <w:p w14:paraId="3AA95543" w14:textId="77777777" w:rsidR="00F90951" w:rsidRDefault="00F90951"/>
        </w:tc>
      </w:tr>
    </w:tbl>
    <w:p w14:paraId="3AA95572" w14:textId="79D73172" w:rsidR="00F90951" w:rsidRDefault="004B29AA">
      <w:pPr>
        <w:spacing w:after="75"/>
      </w:pPr>
      <w:r>
        <w:rPr>
          <w:noProof/>
          <w:position w:val="-204"/>
        </w:rPr>
        <w:lastRenderedPageBreak/>
        <w:drawing>
          <wp:inline distT="0" distB="0" distL="0" distR="0" wp14:anchorId="4F90EADC" wp14:editId="49F7BD3E">
            <wp:extent cx="2743200" cy="2743200"/>
            <wp:effectExtent l="0" t="0" r="0" b="0"/>
            <wp:docPr id="90" name="Picture 13" descr="A graph of a func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3" descr="A graph of a function&#10;&#10;Description automatically generated"/>
                    <pic:cNvPicPr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95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1396B" w14:textId="77777777" w:rsidR="00F833AC" w:rsidRDefault="00F833AC">
      <w:r>
        <w:separator/>
      </w:r>
    </w:p>
  </w:endnote>
  <w:endnote w:type="continuationSeparator" w:id="0">
    <w:p w14:paraId="619A8F4C" w14:textId="77777777" w:rsidR="00F833AC" w:rsidRDefault="00F833AC">
      <w:r>
        <w:continuationSeparator/>
      </w:r>
    </w:p>
  </w:endnote>
  <w:endnote w:type="continuationNotice" w:id="1">
    <w:p w14:paraId="7B6BB77F" w14:textId="77777777" w:rsidR="00F833AC" w:rsidRDefault="00F833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D72E" w14:textId="77777777" w:rsidR="001241A7" w:rsidRDefault="00124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720"/>
      <w:gridCol w:w="1080"/>
    </w:tblGrid>
    <w:tr w:rsidR="00F90951" w14:paraId="3AA955DD" w14:textId="77777777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14:paraId="3AA955DB" w14:textId="77777777" w:rsidR="00F90951" w:rsidRDefault="00BD6B80">
          <w:r>
            <w:rPr>
              <w:i/>
              <w:iCs/>
              <w:szCs w:val="16"/>
            </w:rPr>
            <w:t>Copyright Cengage Learning. Powered by Cognero.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14:paraId="3AA955DC" w14:textId="647D28E8" w:rsidR="00F90951" w:rsidRDefault="00BD6B80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41A7">
            <w:rPr>
              <w:noProof/>
            </w:rPr>
            <w:t>1</w:t>
          </w:r>
          <w:r>
            <w:fldChar w:fldCharType="end"/>
          </w:r>
        </w:p>
      </w:tc>
    </w:tr>
  </w:tbl>
  <w:p w14:paraId="3AA955DE" w14:textId="77777777" w:rsidR="00F90951" w:rsidRDefault="00F9095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FC76" w14:textId="77777777" w:rsidR="001241A7" w:rsidRDefault="00124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82B8" w14:textId="77777777" w:rsidR="00F833AC" w:rsidRDefault="00F833AC">
      <w:r>
        <w:separator/>
      </w:r>
    </w:p>
  </w:footnote>
  <w:footnote w:type="continuationSeparator" w:id="0">
    <w:p w14:paraId="592ED67D" w14:textId="77777777" w:rsidR="00F833AC" w:rsidRDefault="00F833AC">
      <w:r>
        <w:continuationSeparator/>
      </w:r>
    </w:p>
  </w:footnote>
  <w:footnote w:type="continuationNotice" w:id="1">
    <w:p w14:paraId="6BF852D2" w14:textId="77777777" w:rsidR="00F833AC" w:rsidRDefault="00F833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E3C1" w14:textId="77777777" w:rsidR="001241A7" w:rsidRDefault="00124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55D9" w14:textId="77777777" w:rsidR="00F90951" w:rsidRDefault="00BD6B80">
    <w:r>
      <w:rPr>
        <w:rFonts w:ascii="Times New Roman" w:eastAsia="Times New Roman" w:hAnsi="Times New Roman" w:cs="Times New Roman"/>
        <w:b/>
        <w:bCs/>
        <w:color w:val="000000"/>
        <w:sz w:val="22"/>
        <w:szCs w:val="22"/>
        <w:u w:val="single"/>
      </w:rPr>
      <w:t>4.3 Logarithmic Functions</w:t>
    </w:r>
  </w:p>
  <w:p w14:paraId="3AA955DA" w14:textId="77777777" w:rsidR="00F90951" w:rsidRDefault="00F909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0C4A" w14:textId="77777777" w:rsidR="001241A7" w:rsidRDefault="00124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FEC"/>
    <w:multiLevelType w:val="hybridMultilevel"/>
    <w:tmpl w:val="D8D6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6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51"/>
    <w:rsid w:val="00030FE0"/>
    <w:rsid w:val="00102D84"/>
    <w:rsid w:val="00110280"/>
    <w:rsid w:val="001241A7"/>
    <w:rsid w:val="001C1779"/>
    <w:rsid w:val="001F1E2F"/>
    <w:rsid w:val="003861EC"/>
    <w:rsid w:val="003F63FC"/>
    <w:rsid w:val="00465336"/>
    <w:rsid w:val="00482692"/>
    <w:rsid w:val="004B29AA"/>
    <w:rsid w:val="0050410F"/>
    <w:rsid w:val="00A4705F"/>
    <w:rsid w:val="00BD6B80"/>
    <w:rsid w:val="00BE3C66"/>
    <w:rsid w:val="00BE5526"/>
    <w:rsid w:val="00D15D75"/>
    <w:rsid w:val="00D212F4"/>
    <w:rsid w:val="00E15D11"/>
    <w:rsid w:val="00E51948"/>
    <w:rsid w:val="00E7326B"/>
    <w:rsid w:val="00EE75F2"/>
    <w:rsid w:val="00F31D82"/>
    <w:rsid w:val="00F5738A"/>
    <w:rsid w:val="00F833AC"/>
    <w:rsid w:val="00F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94CF3"/>
  <w15:docId w15:val="{3F58BF6E-8CB6-DC42-8804-719092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4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1A7"/>
    <w:rPr>
      <w:rFonts w:ascii="Arial" w:eastAsia="Arial" w:hAnsi="Arial" w:cs="Arial"/>
      <w:sz w:val="16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124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1A7"/>
    <w:rPr>
      <w:rFonts w:ascii="Arial" w:eastAsia="Arial" w:hAnsi="Arial" w:cs="Arial"/>
      <w:sz w:val="16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4.3 Logarithmic Functions</vt:lpstr>
    </vt:vector>
  </TitlesOfParts>
  <Company>Cengage Learning Testing, Powered by Cognero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4.3 Logarithmic Functions</dc:title>
  <cp:lastModifiedBy>Li, Meiqin (ml2vq)</cp:lastModifiedBy>
  <cp:revision>6</cp:revision>
  <dcterms:created xsi:type="dcterms:W3CDTF">2024-07-16T15:24:00Z</dcterms:created>
  <dcterms:modified xsi:type="dcterms:W3CDTF">2024-07-19T20:35:00Z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SMQB Superuser</vt:lpwstr>
  </property>
</Properties>
</file>