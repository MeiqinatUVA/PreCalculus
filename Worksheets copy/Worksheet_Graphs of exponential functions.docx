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FEC96C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999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96D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 Sketch the graph of the function by making a table of values. Use a calculator if necessary.</w:t>
            </w:r>
          </w:p>
          <w:p w14:paraId="4CFEC96E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4CFEC96F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​f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= </w:t>
            </w:r>
            <w:r w:rsidR="007F3F9E">
              <w:rPr>
                <w:rFonts w:ascii="Times New Roman" w:eastAsia="Times New Roman" w:hAnsi="Times New Roman" w:cs="Times New Roman"/>
                <w:noProof/>
                <w:color w:val="000000"/>
                <w:position w:val="-22"/>
                <w:sz w:val="22"/>
                <w:szCs w:val="22"/>
              </w:rPr>
              <w:drawing>
                <wp:inline distT="0" distB="0" distL="0" distR="0" wp14:anchorId="4CFECD33" wp14:editId="48E6405D">
                  <wp:extent cx="327025" cy="420370"/>
                  <wp:effectExtent l="0" t="0" r="0" b="0"/>
                  <wp:docPr id="6" name="Pictur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25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3858"/>
              <w:gridCol w:w="220"/>
              <w:gridCol w:w="3858"/>
            </w:tblGrid>
            <w:tr w:rsidR="007A4823" w14:paraId="4CFEC975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970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971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972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34" wp14:editId="444003EE">
                        <wp:extent cx="2195830" cy="2376170"/>
                        <wp:effectExtent l="0" t="0" r="0" b="0"/>
                        <wp:docPr id="7" name="Picture 5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973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974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35" wp14:editId="66E39AA0">
                        <wp:extent cx="2195830" cy="2376170"/>
                        <wp:effectExtent l="0" t="0" r="0" b="0"/>
                        <wp:docPr id="8" name="Picture 5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4823" w14:paraId="4CFEC97B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976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977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978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36" wp14:editId="44AFCBCF">
                        <wp:extent cx="2195830" cy="2376170"/>
                        <wp:effectExtent l="0" t="0" r="0" b="0"/>
                        <wp:docPr id="9" name="Picture 5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979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97A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37" wp14:editId="272A9C51">
                        <wp:extent cx="2195830" cy="2376170"/>
                        <wp:effectExtent l="0" t="0" r="0" b="0"/>
                        <wp:docPr id="10" name="Picture 5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4823" w14:paraId="4CFEC981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97C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97D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97E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38" wp14:editId="28BB9A48">
                        <wp:extent cx="2195830" cy="2376170"/>
                        <wp:effectExtent l="0" t="0" r="0" b="0"/>
                        <wp:docPr id="11" name="Picture 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 w14:paraId="4CFEC97F" w14:textId="77777777" w:rsidR="007A4823" w:rsidRDefault="007A4823"/>
              </w:tc>
              <w:tc>
                <w:tcPr>
                  <w:tcW w:w="0" w:type="auto"/>
                </w:tcPr>
                <w:p w14:paraId="4CFEC980" w14:textId="77777777" w:rsidR="007A4823" w:rsidRDefault="007A4823"/>
              </w:tc>
            </w:tr>
          </w:tbl>
          <w:p w14:paraId="4CFEC982" w14:textId="77777777" w:rsidR="007A4823" w:rsidRDefault="007A4823">
            <w:pPr>
              <w:rPr>
                <w:vanish/>
              </w:rPr>
            </w:pPr>
          </w:p>
          <w:p w14:paraId="4CFEC998" w14:textId="77777777" w:rsidR="007A4823" w:rsidRDefault="007A4823"/>
        </w:tc>
      </w:tr>
    </w:tbl>
    <w:p w14:paraId="4CFEC99A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9C9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99B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3. Identify the graphs of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functions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​y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 = 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and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​y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 = ​4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14:paraId="4CFEC99C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​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3280"/>
              <w:gridCol w:w="220"/>
              <w:gridCol w:w="3280"/>
            </w:tblGrid>
            <w:tr w:rsidR="007A4823" w14:paraId="4CFEC9A2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99D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99E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99F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32"/>
                    </w:rPr>
                    <w:drawing>
                      <wp:inline distT="0" distB="0" distL="0" distR="0" wp14:anchorId="4CFECD39" wp14:editId="401A813E">
                        <wp:extent cx="1828800" cy="1828800"/>
                        <wp:effectExtent l="0" t="0" r="0" b="0"/>
                        <wp:docPr id="12" name="Picture 4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9A0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9A1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32"/>
                    </w:rPr>
                    <w:drawing>
                      <wp:inline distT="0" distB="0" distL="0" distR="0" wp14:anchorId="4CFECD3A" wp14:editId="53DCED22">
                        <wp:extent cx="1828800" cy="1828800"/>
                        <wp:effectExtent l="0" t="0" r="0" b="0"/>
                        <wp:docPr id="13" name="Picture 4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4823" w14:paraId="4CFEC9A8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9A3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9A4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9A5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32"/>
                    </w:rPr>
                    <w:drawing>
                      <wp:inline distT="0" distB="0" distL="0" distR="0" wp14:anchorId="4CFECD3B" wp14:editId="5D820160">
                        <wp:extent cx="1828800" cy="1828800"/>
                        <wp:effectExtent l="0" t="0" r="0" b="0"/>
                        <wp:docPr id="14" name="Picture 4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9A6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9A7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32"/>
                    </w:rPr>
                    <w:drawing>
                      <wp:inline distT="0" distB="0" distL="0" distR="0" wp14:anchorId="4CFECD3C" wp14:editId="5F7B996A">
                        <wp:extent cx="1828800" cy="1828800"/>
                        <wp:effectExtent l="0" t="0" r="0" b="0"/>
                        <wp:docPr id="15" name="Picture 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4823" w14:paraId="4CFEC9AE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9A9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9AA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9AB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32"/>
                    </w:rPr>
                    <w:drawing>
                      <wp:inline distT="0" distB="0" distL="0" distR="0" wp14:anchorId="4CFECD3D" wp14:editId="23B953AC">
                        <wp:extent cx="1828800" cy="1828800"/>
                        <wp:effectExtent l="0" t="0" r="0" b="0"/>
                        <wp:docPr id="16" name="Picture 4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 w14:paraId="4CFEC9AC" w14:textId="77777777" w:rsidR="007A4823" w:rsidRDefault="007A4823"/>
              </w:tc>
              <w:tc>
                <w:tcPr>
                  <w:tcW w:w="0" w:type="auto"/>
                </w:tcPr>
                <w:p w14:paraId="4CFEC9AD" w14:textId="77777777" w:rsidR="007A4823" w:rsidRDefault="007A4823"/>
              </w:tc>
            </w:tr>
          </w:tbl>
          <w:p w14:paraId="4CFEC9AF" w14:textId="77777777" w:rsidR="007A4823" w:rsidRDefault="007A4823">
            <w:pPr>
              <w:rPr>
                <w:vanish/>
              </w:rPr>
            </w:pPr>
          </w:p>
          <w:p w14:paraId="4CFEC9C8" w14:textId="77777777" w:rsidR="007A4823" w:rsidRDefault="007A4823"/>
        </w:tc>
      </w:tr>
    </w:tbl>
    <w:p w14:paraId="4CFEC9CA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9F9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9CB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 Find the exponential function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=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a​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whose graph is given.</w:t>
            </w:r>
          </w:p>
          <w:p w14:paraId="4CFEC9CC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4CFEC9CD" w14:textId="77777777" w:rsidR="007A4823" w:rsidRDefault="007F3F9E">
            <w:pPr>
              <w:pStyle w:val="p"/>
            </w:pPr>
            <w:r>
              <w:rPr>
                <w:noProof/>
                <w:position w:val="-222"/>
              </w:rPr>
              <w:lastRenderedPageBreak/>
              <w:drawing>
                <wp:inline distT="0" distB="0" distL="0" distR="0" wp14:anchorId="4CFECD3E" wp14:editId="17CBB0FF">
                  <wp:extent cx="2856865" cy="2856865"/>
                  <wp:effectExtent l="0" t="0" r="0" b="0"/>
                  <wp:docPr id="17" name="Pictur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865" cy="285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1421"/>
            </w:tblGrid>
            <w:tr w:rsidR="007A4823" w14:paraId="4CFEC9D1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9CE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9CF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9D0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) = 3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​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8"/>
                      <w:szCs w:val="28"/>
                      <w:vertAlign w:val="superscript"/>
                    </w:rPr>
                    <w:t>x</w:t>
                  </w:r>
                </w:p>
              </w:tc>
            </w:tr>
            <w:tr w:rsidR="007A4823" w14:paraId="4CFEC9D5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9D2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9D3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9D4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) = 3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​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8"/>
                      <w:szCs w:val="28"/>
                      <w:vertAlign w:val="superscript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vertAlign w:val="superscript"/>
                    </w:rPr>
                    <w:t>+ 3</w:t>
                  </w:r>
                </w:p>
              </w:tc>
            </w:tr>
            <w:tr w:rsidR="007A4823" w14:paraId="4CFEC9D9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9D6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9D7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9D8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) = – 3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​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8"/>
                      <w:szCs w:val="28"/>
                      <w:vertAlign w:val="superscript"/>
                    </w:rPr>
                    <w:t>x</w:t>
                  </w:r>
                </w:p>
              </w:tc>
            </w:tr>
            <w:tr w:rsidR="007A4823" w14:paraId="4CFEC9DD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9DA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9DB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9DC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) = 3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​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3"/>
                      <w:szCs w:val="23"/>
                      <w:vertAlign w:val="superscript"/>
                    </w:rPr>
                    <w:t>–x</w:t>
                  </w:r>
                </w:p>
              </w:tc>
            </w:tr>
            <w:tr w:rsidR="007A4823" w14:paraId="4CFEC9E1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9DE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9DF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9E0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) =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​x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​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vertAlign w:val="superscript"/>
                    </w:rPr>
                    <w:t>3</w:t>
                  </w:r>
                </w:p>
              </w:tc>
            </w:tr>
          </w:tbl>
          <w:p w14:paraId="4CFEC9E2" w14:textId="77777777" w:rsidR="007A4823" w:rsidRDefault="007A4823">
            <w:pPr>
              <w:rPr>
                <w:vanish/>
              </w:rPr>
            </w:pPr>
          </w:p>
          <w:p w14:paraId="4CFEC9F8" w14:textId="77777777" w:rsidR="007A4823" w:rsidRDefault="007A4823"/>
        </w:tc>
      </w:tr>
    </w:tbl>
    <w:p w14:paraId="4CFEC9FA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A29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9FB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 Find the exponential function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=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​a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whose graph is given.</w:t>
            </w:r>
          </w:p>
          <w:p w14:paraId="4CFEC9FC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4CFEC9FD" w14:textId="77777777" w:rsidR="007A4823" w:rsidRDefault="007F3F9E">
            <w:pPr>
              <w:pStyle w:val="p"/>
            </w:pPr>
            <w:r>
              <w:rPr>
                <w:noProof/>
                <w:position w:val="-222"/>
              </w:rPr>
              <w:drawing>
                <wp:inline distT="0" distB="0" distL="0" distR="0" wp14:anchorId="4CFECD3F" wp14:editId="7C51F35C">
                  <wp:extent cx="2856865" cy="2856865"/>
                  <wp:effectExtent l="0" t="0" r="0" b="0"/>
                  <wp:docPr id="18" name="Pictur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865" cy="285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1364"/>
            </w:tblGrid>
            <w:tr w:rsidR="007A4823" w14:paraId="4CFECA01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9FE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9FF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00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) = – 4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​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8"/>
                      <w:szCs w:val="28"/>
                      <w:vertAlign w:val="superscript"/>
                    </w:rPr>
                    <w:t>x</w:t>
                  </w:r>
                </w:p>
              </w:tc>
            </w:tr>
            <w:tr w:rsidR="007A4823" w14:paraId="4CFECA05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A02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03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04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) = 4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​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3"/>
                      <w:szCs w:val="23"/>
                      <w:vertAlign w:val="superscript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3"/>
                      <w:szCs w:val="23"/>
                      <w:vertAlign w:val="superscript"/>
                    </w:rPr>
                    <w:t>+ 4</w:t>
                  </w:r>
                </w:p>
              </w:tc>
            </w:tr>
            <w:tr w:rsidR="007A4823" w14:paraId="4CFECA09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A06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07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08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) =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​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3"/>
                      <w:szCs w:val="23"/>
                      <w:vertAlign w:val="superscript"/>
                    </w:rPr>
                    <w:t>4</w:t>
                  </w:r>
                </w:p>
              </w:tc>
            </w:tr>
            <w:tr w:rsidR="007A4823" w14:paraId="4CFECA0D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A0A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0B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0C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) = 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vertAlign w:val="superscript"/>
                    </w:rPr>
                    <w:t>–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8"/>
                      <w:szCs w:val="18"/>
                      <w:vertAlign w:val="superscript"/>
                    </w:rPr>
                    <w:t>x</w:t>
                  </w:r>
                </w:p>
              </w:tc>
            </w:tr>
            <w:tr w:rsidR="007A4823" w14:paraId="4CFECA11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A0E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0F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10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) = 4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​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8"/>
                      <w:szCs w:val="28"/>
                      <w:vertAlign w:val="superscript"/>
                    </w:rPr>
                    <w:t>x</w:t>
                  </w:r>
                </w:p>
              </w:tc>
            </w:tr>
          </w:tbl>
          <w:p w14:paraId="4CFECA12" w14:textId="77777777" w:rsidR="007A4823" w:rsidRDefault="007A4823">
            <w:pPr>
              <w:rPr>
                <w:vanish/>
              </w:rPr>
            </w:pPr>
          </w:p>
          <w:p w14:paraId="4CFECA28" w14:textId="77777777" w:rsidR="007A4823" w:rsidRDefault="007A4823"/>
        </w:tc>
      </w:tr>
    </w:tbl>
    <w:p w14:paraId="4CFECA2A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A55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A2B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 Determine the graph of the function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​y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 = 4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​ + 2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3396"/>
              <w:gridCol w:w="220"/>
              <w:gridCol w:w="3396"/>
            </w:tblGrid>
            <w:tr w:rsidR="007A4823" w14:paraId="4CFECA31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A2C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2D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2E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50"/>
                    </w:rPr>
                    <w:drawing>
                      <wp:inline distT="0" distB="0" distL="0" distR="0" wp14:anchorId="4CFECD40" wp14:editId="6EF2109F">
                        <wp:extent cx="1902460" cy="1902460"/>
                        <wp:effectExtent l="0" t="0" r="0" b="0"/>
                        <wp:docPr id="19" name="Picture 4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2460" cy="1902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2F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30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50"/>
                    </w:rPr>
                    <w:drawing>
                      <wp:inline distT="0" distB="0" distL="0" distR="0" wp14:anchorId="4CFECD41" wp14:editId="57749BDF">
                        <wp:extent cx="1902460" cy="1902460"/>
                        <wp:effectExtent l="0" t="0" r="0" b="0"/>
                        <wp:docPr id="20" name="Picture 4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2460" cy="1902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4823" w14:paraId="4CFECA37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A32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33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34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50"/>
                    </w:rPr>
                    <w:drawing>
                      <wp:inline distT="0" distB="0" distL="0" distR="0" wp14:anchorId="4CFECD42" wp14:editId="2F8C9A72">
                        <wp:extent cx="1902460" cy="1902460"/>
                        <wp:effectExtent l="0" t="0" r="0" b="0"/>
                        <wp:docPr id="21" name="Picture 4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2460" cy="1902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35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36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50"/>
                    </w:rPr>
                    <w:drawing>
                      <wp:inline distT="0" distB="0" distL="0" distR="0" wp14:anchorId="4CFECD43" wp14:editId="400DD87D">
                        <wp:extent cx="1902460" cy="1902460"/>
                        <wp:effectExtent l="0" t="0" r="0" b="0"/>
                        <wp:docPr id="22" name="Picture 3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2460" cy="1902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4823" w14:paraId="4CFECA3D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A38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39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3A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50"/>
                    </w:rPr>
                    <w:drawing>
                      <wp:inline distT="0" distB="0" distL="0" distR="0" wp14:anchorId="4CFECD44" wp14:editId="6E36FB6A">
                        <wp:extent cx="1902460" cy="1902460"/>
                        <wp:effectExtent l="0" t="0" r="0" b="0"/>
                        <wp:docPr id="23" name="Picture 3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2460" cy="1902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 w14:paraId="4CFECA3B" w14:textId="77777777" w:rsidR="007A4823" w:rsidRDefault="007A4823"/>
              </w:tc>
              <w:tc>
                <w:tcPr>
                  <w:tcW w:w="0" w:type="auto"/>
                </w:tcPr>
                <w:p w14:paraId="4CFECA3C" w14:textId="77777777" w:rsidR="007A4823" w:rsidRDefault="007A4823"/>
              </w:tc>
            </w:tr>
          </w:tbl>
          <w:p w14:paraId="4CFECA3E" w14:textId="77777777" w:rsidR="007A4823" w:rsidRDefault="007A4823">
            <w:pPr>
              <w:rPr>
                <w:vanish/>
              </w:rPr>
            </w:pPr>
          </w:p>
          <w:p w14:paraId="4CFECA54" w14:textId="77777777" w:rsidR="007A4823" w:rsidRDefault="007A4823"/>
        </w:tc>
      </w:tr>
    </w:tbl>
    <w:p w14:paraId="4CFECA56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A81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A57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 Identify the graph of the function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= 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3396"/>
              <w:gridCol w:w="220"/>
              <w:gridCol w:w="3396"/>
            </w:tblGrid>
            <w:tr w:rsidR="007A4823" w14:paraId="4CFECA5D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A58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59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5A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50"/>
                    </w:rPr>
                    <w:drawing>
                      <wp:inline distT="0" distB="0" distL="0" distR="0" wp14:anchorId="4CFECD45" wp14:editId="4E5800B3">
                        <wp:extent cx="1902460" cy="1902460"/>
                        <wp:effectExtent l="0" t="0" r="0" b="0"/>
                        <wp:docPr id="24" name="Picture 3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2460" cy="1902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5B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5C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50"/>
                    </w:rPr>
                    <w:drawing>
                      <wp:inline distT="0" distB="0" distL="0" distR="0" wp14:anchorId="4CFECD46" wp14:editId="211FC226">
                        <wp:extent cx="1902460" cy="1902460"/>
                        <wp:effectExtent l="0" t="0" r="0" b="0"/>
                        <wp:docPr id="25" name="Picture 3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2460" cy="1902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4823" w14:paraId="4CFECA63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A5E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5F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60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50"/>
                    </w:rPr>
                    <w:drawing>
                      <wp:inline distT="0" distB="0" distL="0" distR="0" wp14:anchorId="4CFECD47" wp14:editId="5A67ED97">
                        <wp:extent cx="1902460" cy="1902460"/>
                        <wp:effectExtent l="0" t="0" r="0" b="0"/>
                        <wp:docPr id="26" name="Picture 3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2460" cy="1902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61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62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50"/>
                    </w:rPr>
                    <w:drawing>
                      <wp:inline distT="0" distB="0" distL="0" distR="0" wp14:anchorId="4CFECD48" wp14:editId="6012A620">
                        <wp:extent cx="1902460" cy="1902460"/>
                        <wp:effectExtent l="0" t="0" r="0" b="0"/>
                        <wp:docPr id="27" name="Picture 3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2460" cy="1902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4823" w14:paraId="4CFECA69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A64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65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66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50"/>
                    </w:rPr>
                    <w:drawing>
                      <wp:inline distT="0" distB="0" distL="0" distR="0" wp14:anchorId="4CFECD49" wp14:editId="467C0586">
                        <wp:extent cx="1902460" cy="1902460"/>
                        <wp:effectExtent l="0" t="0" r="0" b="0"/>
                        <wp:docPr id="28" name="Picture 3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2460" cy="1902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 w14:paraId="4CFECA67" w14:textId="77777777" w:rsidR="007A4823" w:rsidRDefault="007A4823"/>
              </w:tc>
              <w:tc>
                <w:tcPr>
                  <w:tcW w:w="0" w:type="auto"/>
                </w:tcPr>
                <w:p w14:paraId="4CFECA68" w14:textId="77777777" w:rsidR="007A4823" w:rsidRDefault="007A4823"/>
              </w:tc>
            </w:tr>
          </w:tbl>
          <w:p w14:paraId="4CFECA6A" w14:textId="77777777" w:rsidR="007A4823" w:rsidRDefault="007A4823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1"/>
              <w:gridCol w:w="2751"/>
            </w:tblGrid>
            <w:tr w:rsidR="007A4823" w14:paraId="4CFECA6D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6B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6C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a</w:t>
                  </w:r>
                </w:p>
              </w:tc>
            </w:tr>
            <w:tr w:rsidR="007A4823" w14:paraId="4CFECA70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6E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6F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7A4823" w14:paraId="4CFECA73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71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QUESTION TYPE: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72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Multi-Mode (Multiple choice)</w:t>
                  </w:r>
                </w:p>
              </w:tc>
            </w:tr>
            <w:tr w:rsidR="007A4823" w14:paraId="4CFECA76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74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HAS VARIABLES: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75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  <w:tr w:rsidR="007A4823" w14:paraId="4CFECA79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77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STUDENT ENTRY MODE: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78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Basic</w:t>
                  </w:r>
                </w:p>
              </w:tc>
            </w:tr>
            <w:tr w:rsidR="007A4823" w14:paraId="4CFECA7C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7A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DATE CREATED: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7B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6/11/2014 8:15 AM</w:t>
                  </w:r>
                </w:p>
              </w:tc>
            </w:tr>
            <w:tr w:rsidR="007A4823" w14:paraId="4CFECA7F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7D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DATE MODIFIED: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7E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7/23/2014 6:59 AM</w:t>
                  </w:r>
                </w:p>
              </w:tc>
            </w:tr>
          </w:tbl>
          <w:p w14:paraId="4CFECA80" w14:textId="77777777" w:rsidR="007A4823" w:rsidRDefault="007A4823"/>
        </w:tc>
      </w:tr>
    </w:tbl>
    <w:p w14:paraId="4CFECA82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AAF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AAE" w14:textId="77777777" w:rsidR="007A4823" w:rsidRDefault="007A4823"/>
        </w:tc>
      </w:tr>
    </w:tbl>
    <w:p w14:paraId="4CFECAB0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AE9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AB1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 Graph the function, not by plotting points, but by starting from the graph in the figure. State the domain, range, and asymptote.</w:t>
            </w:r>
          </w:p>
          <w:p w14:paraId="4CFECAB2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4CFECAB3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​f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= 9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</w:rPr>
              <w:t>–x</w:t>
            </w:r>
          </w:p>
          <w:p w14:paraId="4CFECAB4" w14:textId="77777777" w:rsidR="007A4823" w:rsidRDefault="007F3F9E">
            <w:pPr>
              <w:pStyle w:val="p"/>
            </w:pPr>
            <w:r>
              <w:rPr>
                <w:noProof/>
                <w:position w:val="-186"/>
              </w:rPr>
              <w:lastRenderedPageBreak/>
              <w:drawing>
                <wp:inline distT="0" distB="0" distL="0" distR="0" wp14:anchorId="4CFECD4A" wp14:editId="1EECAEBD">
                  <wp:extent cx="2376170" cy="2376170"/>
                  <wp:effectExtent l="0" t="0" r="0" b="0"/>
                  <wp:docPr id="29" name="Pictur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170" cy="237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3858"/>
              <w:gridCol w:w="220"/>
              <w:gridCol w:w="3858"/>
            </w:tblGrid>
            <w:tr w:rsidR="007A4823" w14:paraId="4CFECABF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AB5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B6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B7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4B" wp14:editId="78F83FF4">
                        <wp:extent cx="2195830" cy="2376170"/>
                        <wp:effectExtent l="0" t="0" r="0" b="0"/>
                        <wp:docPr id="30" name="Picture 3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AB8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Domain: (0, ∞). Range: (–∞, ∞).</w:t>
                  </w:r>
                </w:p>
                <w:p w14:paraId="4CFECAB9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Asymptote: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= 0.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BA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BB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4C" wp14:editId="66BA75CA">
                        <wp:extent cx="2195830" cy="2376170"/>
                        <wp:effectExtent l="0" t="0" r="0" b="0"/>
                        <wp:docPr id="31" name="Picture 3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ABC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Domain: (–∞, ∞). Range: (0, ∞).</w:t>
                  </w:r>
                </w:p>
                <w:p w14:paraId="4CFECABD" w14:textId="77777777" w:rsidR="007A4823" w:rsidRDefault="009A7A34">
                  <w:pPr>
                    <w:pStyle w:val="p"/>
                  </w:pPr>
                  <w:r>
                    <w:rPr>
                      <w:color w:val="000000"/>
                      <w:sz w:val="20"/>
                      <w:szCs w:val="20"/>
                    </w:rPr>
                    <w:t>​</w:t>
                  </w:r>
                </w:p>
                <w:p w14:paraId="4CFECABE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Asymptote: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= 0.</w:t>
                  </w:r>
                </w:p>
              </w:tc>
            </w:tr>
            <w:tr w:rsidR="007A4823" w14:paraId="4CFECAC9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AC0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C1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C2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4D" wp14:editId="1A45B3DB">
                        <wp:extent cx="2195830" cy="2376170"/>
                        <wp:effectExtent l="0" t="0" r="0" b="0"/>
                        <wp:docPr id="32" name="Picture 2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AC3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Domain: (0, ∞). Range: (∞, ∞).</w:t>
                  </w:r>
                </w:p>
                <w:p w14:paraId="4CFECAC4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Asymptote: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= 0.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C5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C6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4E" wp14:editId="7F119A7E">
                        <wp:extent cx="2195830" cy="2376170"/>
                        <wp:effectExtent l="0" t="0" r="0" b="0"/>
                        <wp:docPr id="33" name="Picture 2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AC7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Domain: (–∞, ∞). Range: (0, ∞).</w:t>
                  </w:r>
                </w:p>
                <w:p w14:paraId="4CFECAC8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Asymptote: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= 0.</w:t>
                  </w:r>
                </w:p>
              </w:tc>
            </w:tr>
            <w:tr w:rsidR="007A4823" w14:paraId="4CFECAD1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ACA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CB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CC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4F" wp14:editId="6160CDFB">
                        <wp:extent cx="2195830" cy="2376170"/>
                        <wp:effectExtent l="0" t="0" r="0" b="0"/>
                        <wp:docPr id="34" name="Picture 2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ACD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Domain: (0, ∞). Range: (–∞, ∞).</w:t>
                  </w:r>
                </w:p>
                <w:p w14:paraId="4CFECACE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Asymptote: 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​x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​ = 0.</w:t>
                  </w:r>
                </w:p>
              </w:tc>
              <w:tc>
                <w:tcPr>
                  <w:tcW w:w="0" w:type="auto"/>
                </w:tcPr>
                <w:p w14:paraId="4CFECACF" w14:textId="77777777" w:rsidR="007A4823" w:rsidRDefault="007A4823"/>
              </w:tc>
              <w:tc>
                <w:tcPr>
                  <w:tcW w:w="0" w:type="auto"/>
                </w:tcPr>
                <w:p w14:paraId="4CFECAD0" w14:textId="77777777" w:rsidR="007A4823" w:rsidRDefault="007A4823"/>
              </w:tc>
            </w:tr>
          </w:tbl>
          <w:p w14:paraId="4CFECAD2" w14:textId="77777777" w:rsidR="007A4823" w:rsidRDefault="007A4823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1"/>
              <w:gridCol w:w="2751"/>
            </w:tblGrid>
            <w:tr w:rsidR="007A4823" w14:paraId="4CFECAD5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D3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D4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b</w:t>
                  </w:r>
                </w:p>
              </w:tc>
            </w:tr>
            <w:tr w:rsidR="007A4823" w14:paraId="4CFECAD8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D6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D7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7A4823" w14:paraId="4CFECADB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D9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QUESTION TYPE: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DA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Multi-Mode (Multiple choice)</w:t>
                  </w:r>
                </w:p>
              </w:tc>
            </w:tr>
            <w:tr w:rsidR="007A4823" w14:paraId="4CFECADE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DC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HAS VARIABLES: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DD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  <w:tr w:rsidR="007A4823" w14:paraId="4CFECAE1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DF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STUDENT ENTRY MODE: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E0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Basic</w:t>
                  </w:r>
                </w:p>
              </w:tc>
            </w:tr>
            <w:tr w:rsidR="007A4823" w14:paraId="4CFECAE4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E2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DATE CREATED: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E3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6/11/2014 8:15 AM</w:t>
                  </w:r>
                </w:p>
              </w:tc>
            </w:tr>
            <w:tr w:rsidR="007A4823" w14:paraId="4CFECAE7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E5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DATE MODIFIED: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E6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7/23/2014 7:14 AM</w:t>
                  </w:r>
                </w:p>
              </w:tc>
            </w:tr>
          </w:tbl>
          <w:p w14:paraId="4CFECAE8" w14:textId="77777777" w:rsidR="007A4823" w:rsidRDefault="007A4823"/>
        </w:tc>
      </w:tr>
    </w:tbl>
    <w:p w14:paraId="4CFECAEA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B22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AEB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10. Graph the function, not by plotting points, but by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starting from the graph in the figure. State the domain, range, and asymptote.</w:t>
            </w:r>
          </w:p>
          <w:p w14:paraId="4CFECAEC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4CFECAED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= 3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 – 1</w:t>
            </w:r>
          </w:p>
          <w:p w14:paraId="4CFECAEE" w14:textId="77777777" w:rsidR="007A4823" w:rsidRDefault="007F3F9E">
            <w:pPr>
              <w:pStyle w:val="p"/>
            </w:pPr>
            <w:r>
              <w:rPr>
                <w:noProof/>
                <w:position w:val="-186"/>
              </w:rPr>
              <w:drawing>
                <wp:inline distT="0" distB="0" distL="0" distR="0" wp14:anchorId="4CFECD50" wp14:editId="59CAF9E9">
                  <wp:extent cx="2376170" cy="2376170"/>
                  <wp:effectExtent l="0" t="0" r="0" b="0"/>
                  <wp:docPr id="35" name="Pictur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170" cy="237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3858"/>
              <w:gridCol w:w="220"/>
              <w:gridCol w:w="3858"/>
            </w:tblGrid>
            <w:tr w:rsidR="007A4823" w14:paraId="4CFECAF8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AEF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F0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F1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51" wp14:editId="5AE256C7">
                        <wp:extent cx="2195830" cy="2376170"/>
                        <wp:effectExtent l="0" t="0" r="0" b="0"/>
                        <wp:docPr id="36" name="Picture 2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AF2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Domain: (–∞, ∞). Range: (–1, ∞).</w:t>
                  </w:r>
                </w:p>
                <w:p w14:paraId="4CFECAF3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Asymptote: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​ = –1.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F4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F5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52" wp14:editId="38280927">
                        <wp:extent cx="2195830" cy="2376170"/>
                        <wp:effectExtent l="0" t="0" r="0" b="0"/>
                        <wp:docPr id="37" name="Picture 2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AF6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Domain: (–1, ∞). Range: (–∞, ∞).</w:t>
                  </w:r>
                </w:p>
                <w:p w14:paraId="4CFECAF7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Asymptote: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​ = –1.</w:t>
                  </w:r>
                </w:p>
              </w:tc>
            </w:tr>
            <w:tr w:rsidR="007A4823" w14:paraId="4CFECB02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AF9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FA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FB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53" wp14:editId="72F3F67B">
                        <wp:extent cx="2195830" cy="2376170"/>
                        <wp:effectExtent l="0" t="0" r="0" b="0"/>
                        <wp:docPr id="38" name="Picture 2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AFC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Domain: (–1, ∞).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Range: (–∞, ∞).</w:t>
                  </w:r>
                </w:p>
                <w:p w14:paraId="4CFECAFD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Asymptote: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​ = –1.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AFE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AFF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54" wp14:editId="1443BA4F">
                        <wp:extent cx="2195830" cy="2376170"/>
                        <wp:effectExtent l="0" t="0" r="0" b="0"/>
                        <wp:docPr id="39" name="Picture 2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B00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Domain: (–∞, ∞). Range: (–1, ∞).</w:t>
                  </w:r>
                </w:p>
                <w:p w14:paraId="4CFECB01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Asymptote: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​ = –1.</w:t>
                  </w:r>
                </w:p>
              </w:tc>
            </w:tr>
            <w:tr w:rsidR="007A4823" w14:paraId="4CFECB0A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B03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04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B05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55" wp14:editId="054F124A">
                        <wp:extent cx="2195830" cy="2376170"/>
                        <wp:effectExtent l="0" t="0" r="0" b="0"/>
                        <wp:docPr id="40" name="Picture 2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B06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Domain: (–∞, ∞). Range: (–1, ∞).</w:t>
                  </w:r>
                </w:p>
                <w:p w14:paraId="4CFECB07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Asymptote: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​y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​ = –1.</w:t>
                  </w:r>
                </w:p>
              </w:tc>
              <w:tc>
                <w:tcPr>
                  <w:tcW w:w="0" w:type="auto"/>
                </w:tcPr>
                <w:p w14:paraId="4CFECB08" w14:textId="77777777" w:rsidR="007A4823" w:rsidRDefault="007A4823"/>
              </w:tc>
              <w:tc>
                <w:tcPr>
                  <w:tcW w:w="0" w:type="auto"/>
                </w:tcPr>
                <w:p w14:paraId="4CFECB09" w14:textId="77777777" w:rsidR="007A4823" w:rsidRDefault="007A4823"/>
              </w:tc>
            </w:tr>
          </w:tbl>
          <w:p w14:paraId="4CFECB0B" w14:textId="77777777" w:rsidR="007A4823" w:rsidRDefault="007A4823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1"/>
              <w:gridCol w:w="2751"/>
            </w:tblGrid>
            <w:tr w:rsidR="007A4823" w14:paraId="4CFECB0E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0C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0D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a</w:t>
                  </w:r>
                </w:p>
              </w:tc>
            </w:tr>
            <w:tr w:rsidR="007A4823" w14:paraId="4CFECB11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0F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10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7A4823" w14:paraId="4CFECB14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12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lastRenderedPageBreak/>
                    <w:t>QUESTION TYPE: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13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Multi-Mode (Multiple choice)</w:t>
                  </w:r>
                </w:p>
              </w:tc>
            </w:tr>
            <w:tr w:rsidR="007A4823" w14:paraId="4CFECB17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15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HAS VARIABLES: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16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  <w:tr w:rsidR="007A4823" w14:paraId="4CFECB1A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18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STUDENT ENTRY MODE: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19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Basic</w:t>
                  </w:r>
                </w:p>
              </w:tc>
            </w:tr>
            <w:tr w:rsidR="007A4823" w14:paraId="4CFECB1D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1B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DATE CREATED: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1C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6/11/2014 8:15 AM</w:t>
                  </w:r>
                </w:p>
              </w:tc>
            </w:tr>
            <w:tr w:rsidR="007A4823" w14:paraId="4CFECB20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1E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DATE MODIFIED: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1F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7/23/2014 7:25 AM</w:t>
                  </w:r>
                </w:p>
              </w:tc>
            </w:tr>
          </w:tbl>
          <w:p w14:paraId="4CFECB21" w14:textId="77777777" w:rsidR="007A4823" w:rsidRDefault="007A4823"/>
        </w:tc>
      </w:tr>
    </w:tbl>
    <w:p w14:paraId="4CFECB23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B52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B51" w14:textId="77777777" w:rsidR="007A4823" w:rsidRDefault="007A4823"/>
        </w:tc>
      </w:tr>
    </w:tbl>
    <w:p w14:paraId="4CFECB53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B80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B54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12. Determine the domain and range of the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function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= 5 – 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6"/>
              <w:gridCol w:w="406"/>
            </w:tblGrid>
            <w:tr w:rsidR="007A4823" w14:paraId="4CFECB58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B55" w14:textId="35C0BEEB" w:rsidR="007A4823" w:rsidRDefault="007A4823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56" w14:textId="414CAE1F" w:rsidR="007A4823" w:rsidRDefault="007A4823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B57" w14:textId="17F230F4" w:rsidR="007A4823" w:rsidRDefault="007A4823">
                  <w:pPr>
                    <w:pStyle w:val="p"/>
                  </w:pPr>
                </w:p>
              </w:tc>
            </w:tr>
            <w:tr w:rsidR="007A4823" w14:paraId="4CFECB5C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B59" w14:textId="1CE81FAC" w:rsidR="007A4823" w:rsidRDefault="007A4823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5A" w14:textId="5E451FF7" w:rsidR="007A4823" w:rsidRDefault="007A4823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B5B" w14:textId="3E69072D" w:rsidR="007A4823" w:rsidRDefault="007A4823">
                  <w:pPr>
                    <w:pStyle w:val="p"/>
                  </w:pPr>
                </w:p>
              </w:tc>
            </w:tr>
            <w:tr w:rsidR="007A4823" w14:paraId="4CFECB60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B5D" w14:textId="48EA2C05" w:rsidR="007A4823" w:rsidRDefault="007A4823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5E" w14:textId="63C2F2D1" w:rsidR="007A4823" w:rsidRDefault="007A4823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B5F" w14:textId="1013D444" w:rsidR="007A4823" w:rsidRDefault="007A4823">
                  <w:pPr>
                    <w:pStyle w:val="p"/>
                  </w:pPr>
                </w:p>
              </w:tc>
            </w:tr>
            <w:tr w:rsidR="007A4823" w14:paraId="4CFECB64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B61" w14:textId="17D5D4A7" w:rsidR="007A4823" w:rsidRDefault="007A4823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62" w14:textId="689E314A" w:rsidR="007A4823" w:rsidRDefault="007A4823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B63" w14:textId="5AA78B77" w:rsidR="007A4823" w:rsidRDefault="007A4823">
                  <w:pPr>
                    <w:pStyle w:val="p"/>
                  </w:pPr>
                </w:p>
              </w:tc>
            </w:tr>
            <w:tr w:rsidR="007A4823" w14:paraId="4CFECB68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B65" w14:textId="46455643" w:rsidR="007A4823" w:rsidRDefault="007A4823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66" w14:textId="53E9AAAB" w:rsidR="007A4823" w:rsidRDefault="007A4823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B67" w14:textId="014BCC4F" w:rsidR="007A4823" w:rsidRDefault="007A4823">
                  <w:pPr>
                    <w:pStyle w:val="p"/>
                  </w:pPr>
                </w:p>
              </w:tc>
            </w:tr>
          </w:tbl>
          <w:p w14:paraId="4CFECB69" w14:textId="77777777" w:rsidR="007A4823" w:rsidRDefault="007A4823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1"/>
              <w:gridCol w:w="2751"/>
            </w:tblGrid>
            <w:tr w:rsidR="007A4823" w14:paraId="4CFECB6C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6A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6B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d</w:t>
                  </w:r>
                </w:p>
              </w:tc>
            </w:tr>
            <w:tr w:rsidR="007A4823" w14:paraId="4CFECB6F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6D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6E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7A4823" w14:paraId="4CFECB72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70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QUESTION TYPE: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71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Multi-Mode (Multiple choice)</w:t>
                  </w:r>
                </w:p>
              </w:tc>
            </w:tr>
            <w:tr w:rsidR="007A4823" w14:paraId="4CFECB75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73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HAS VARIABLES: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74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  <w:tr w:rsidR="007A4823" w14:paraId="4CFECB78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76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STUDENT ENTRY MODE: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77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Basic</w:t>
                  </w:r>
                </w:p>
              </w:tc>
            </w:tr>
            <w:tr w:rsidR="007A4823" w14:paraId="4CFECB7B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79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DATE CREATED: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7A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6/11/2014 8:15 AM</w:t>
                  </w:r>
                </w:p>
              </w:tc>
            </w:tr>
            <w:tr w:rsidR="007A4823" w14:paraId="4CFECB7E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7C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DATE MODIFIED: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7D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7/23/2014 7:32 AM</w:t>
                  </w:r>
                </w:p>
              </w:tc>
            </w:tr>
          </w:tbl>
          <w:p w14:paraId="4CFECB7F" w14:textId="77777777" w:rsidR="007A4823" w:rsidRDefault="007A4823"/>
        </w:tc>
      </w:tr>
    </w:tbl>
    <w:p w14:paraId="4CFECB81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BB9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B82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13. Graph the function, not by plotting points, but by starting from the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graph in the figure. State the domain, range, and asymptote.</w:t>
            </w:r>
          </w:p>
          <w:p w14:paraId="4CFECB83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4CFECB84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= 11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+ 3</w:t>
            </w:r>
          </w:p>
          <w:p w14:paraId="4CFECB85" w14:textId="77777777" w:rsidR="007A4823" w:rsidRDefault="007F3F9E">
            <w:pPr>
              <w:pStyle w:val="p"/>
            </w:pPr>
            <w:r>
              <w:rPr>
                <w:noProof/>
                <w:position w:val="-186"/>
              </w:rPr>
              <w:drawing>
                <wp:inline distT="0" distB="0" distL="0" distR="0" wp14:anchorId="4CFECD57" wp14:editId="73034BA3">
                  <wp:extent cx="2376170" cy="2376170"/>
                  <wp:effectExtent l="0" t="0" r="0" b="0"/>
                  <wp:docPr id="42" name="Pictur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170" cy="237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3858"/>
              <w:gridCol w:w="220"/>
              <w:gridCol w:w="3858"/>
            </w:tblGrid>
            <w:tr w:rsidR="007A4823" w14:paraId="4CFECB8F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B86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87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B88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58" wp14:editId="607995B6">
                        <wp:extent cx="2195830" cy="2376170"/>
                        <wp:effectExtent l="0" t="0" r="0" b="0"/>
                        <wp:docPr id="43" name="Picture 1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B89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Domain: (–∞, ∞). Range: (0, ∞).</w:t>
                  </w:r>
                </w:p>
                <w:p w14:paraId="4CFECB8A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Asymptote: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= 0.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8B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B8C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59" wp14:editId="33715DBB">
                        <wp:extent cx="2195830" cy="2376170"/>
                        <wp:effectExtent l="0" t="0" r="0" b="0"/>
                        <wp:docPr id="44" name="Picture 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B8D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Domain: (–∞, ∞). Range: (0, ∞).​</w:t>
                  </w:r>
                </w:p>
                <w:p w14:paraId="4CFECB8E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Asymptote: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= 0.</w:t>
                  </w:r>
                </w:p>
              </w:tc>
            </w:tr>
            <w:tr w:rsidR="007A4823" w14:paraId="4CFECB99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B90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91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B92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5A" wp14:editId="1F259704">
                        <wp:extent cx="2195830" cy="2376170"/>
                        <wp:effectExtent l="0" t="0" r="0" b="0"/>
                        <wp:docPr id="45" name="Picture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B93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Domain: (–∞, ∞). Range: (0, ∞).</w:t>
                  </w:r>
                </w:p>
                <w:p w14:paraId="4CFECB94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Asymptote: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= 0.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95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B96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5B" wp14:editId="001F4442">
                        <wp:extent cx="2195830" cy="2376170"/>
                        <wp:effectExtent l="0" t="0" r="0" b="0"/>
                        <wp:docPr id="46" name="Picture 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B97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Domain: (0, ∞). Range: (–∞, ∞).</w:t>
                  </w:r>
                </w:p>
                <w:p w14:paraId="4CFECB98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Asymptote: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= 0.</w:t>
                  </w:r>
                </w:p>
              </w:tc>
            </w:tr>
            <w:tr w:rsidR="007A4823" w14:paraId="4CFECBA1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B9A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9B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B9C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5C" wp14:editId="4A8A363F">
                        <wp:extent cx="2195830" cy="2376170"/>
                        <wp:effectExtent l="0" t="0" r="0" b="0"/>
                        <wp:docPr id="47" name="Picture 1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B9D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Domain: (0, ∞). Range: (–∞, ∞).</w:t>
                  </w:r>
                </w:p>
                <w:p w14:paraId="4CFECB9E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Asymptote: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​y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​ = 0.</w:t>
                  </w:r>
                </w:p>
              </w:tc>
              <w:tc>
                <w:tcPr>
                  <w:tcW w:w="0" w:type="auto"/>
                </w:tcPr>
                <w:p w14:paraId="4CFECB9F" w14:textId="77777777" w:rsidR="007A4823" w:rsidRDefault="007A4823"/>
              </w:tc>
              <w:tc>
                <w:tcPr>
                  <w:tcW w:w="0" w:type="auto"/>
                </w:tcPr>
                <w:p w14:paraId="4CFECBA0" w14:textId="77777777" w:rsidR="007A4823" w:rsidRDefault="007A4823"/>
              </w:tc>
            </w:tr>
          </w:tbl>
          <w:p w14:paraId="4CFECBA2" w14:textId="77777777" w:rsidR="007A4823" w:rsidRDefault="007A4823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1"/>
              <w:gridCol w:w="2751"/>
            </w:tblGrid>
            <w:tr w:rsidR="007A4823" w14:paraId="4CFECBA5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A3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A4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c</w:t>
                  </w:r>
                </w:p>
              </w:tc>
            </w:tr>
            <w:tr w:rsidR="007A4823" w14:paraId="4CFECBA8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A6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A7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7A4823" w14:paraId="4CFECBAB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A9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lastRenderedPageBreak/>
                    <w:t>QUESTION TYPE: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AA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Multi-Mode (Multiple choice)</w:t>
                  </w:r>
                </w:p>
              </w:tc>
            </w:tr>
            <w:tr w:rsidR="007A4823" w14:paraId="4CFECBAE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AC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HAS VARIABLES: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AD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  <w:tr w:rsidR="007A4823" w14:paraId="4CFECBB1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AF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STUDENT ENTRY MODE: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B0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Basic</w:t>
                  </w:r>
                </w:p>
              </w:tc>
            </w:tr>
            <w:tr w:rsidR="007A4823" w14:paraId="4CFECBB4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B2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DATE CREATED: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B3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6/11/2014 8:15 AM</w:t>
                  </w:r>
                </w:p>
              </w:tc>
            </w:tr>
            <w:tr w:rsidR="007A4823" w14:paraId="4CFECBB7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B5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DATE MODIFIED: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B6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7/23/2014 7:40 AM</w:t>
                  </w:r>
                </w:p>
              </w:tc>
            </w:tr>
          </w:tbl>
          <w:p w14:paraId="4CFECBB8" w14:textId="77777777" w:rsidR="007A4823" w:rsidRDefault="007A4823"/>
        </w:tc>
      </w:tr>
    </w:tbl>
    <w:p w14:paraId="4CFECBBA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BF2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BBB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 Graph the function, not by plotting points, but by starting from the graph in the figure. State the domain, range, and asymptote.</w:t>
            </w:r>
          </w:p>
          <w:p w14:paraId="4CFECBBC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4CFECBBD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​f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= </w:t>
            </w:r>
            <w:r w:rsidR="007F3F9E">
              <w:rPr>
                <w:rFonts w:ascii="Times New Roman" w:eastAsia="Times New Roman" w:hAnsi="Times New Roman" w:cs="Times New Roman"/>
                <w:noProof/>
                <w:color w:val="000000"/>
                <w:position w:val="-22"/>
                <w:sz w:val="22"/>
                <w:szCs w:val="22"/>
              </w:rPr>
              <w:drawing>
                <wp:inline distT="0" distB="0" distL="0" distR="0" wp14:anchorId="4CFECD5D" wp14:editId="334FF76A">
                  <wp:extent cx="513715" cy="420370"/>
                  <wp:effectExtent l="0" t="0" r="0" b="0"/>
                  <wp:docPr id="48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FECBBE" w14:textId="77777777" w:rsidR="007A4823" w:rsidRDefault="007F3F9E">
            <w:pPr>
              <w:pStyle w:val="p"/>
            </w:pPr>
            <w:r>
              <w:rPr>
                <w:noProof/>
                <w:position w:val="-186"/>
              </w:rPr>
              <w:drawing>
                <wp:inline distT="0" distB="0" distL="0" distR="0" wp14:anchorId="4CFECD5E" wp14:editId="1DD36E48">
                  <wp:extent cx="2376170" cy="2376170"/>
                  <wp:effectExtent l="0" t="0" r="0" b="0"/>
                  <wp:docPr id="49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170" cy="237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4142"/>
              <w:gridCol w:w="220"/>
              <w:gridCol w:w="3858"/>
            </w:tblGrid>
            <w:tr w:rsidR="007A4823" w14:paraId="4CFECBC8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BBF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C0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BC1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5F" wp14:editId="533A92A7">
                        <wp:extent cx="2195830" cy="2376170"/>
                        <wp:effectExtent l="0" t="0" r="0" b="0"/>
                        <wp:docPr id="50" name="Picture 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BC2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Domain: (–∞, ∞). Range: (–∞, 0).</w:t>
                  </w:r>
                </w:p>
                <w:p w14:paraId="4CFECBC3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Asymptote: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= 0.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C4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BC5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56"/>
                    </w:rPr>
                    <w:drawing>
                      <wp:inline distT="0" distB="0" distL="0" distR="0" wp14:anchorId="4CFECD60" wp14:editId="0918E9FC">
                        <wp:extent cx="2195830" cy="2195830"/>
                        <wp:effectExtent l="0" t="0" r="0" b="0"/>
                        <wp:docPr id="51" name="Picture 1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195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BC6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Domain: (–∞, 0). Range: (–∞, ∞).</w:t>
                  </w:r>
                </w:p>
                <w:p w14:paraId="4CFECBC7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Asymptote: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= 0.</w:t>
                  </w:r>
                </w:p>
              </w:tc>
            </w:tr>
            <w:tr w:rsidR="007A4823" w14:paraId="4CFECBD2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BC9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CA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BCB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61" wp14:editId="1BD52FCE">
                        <wp:extent cx="2195830" cy="2376170"/>
                        <wp:effectExtent l="0" t="0" r="0" b="0"/>
                        <wp:docPr id="52" name="Picture 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BCC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Domain: (–∞, 0). Range: (–∞, ∞).</w:t>
                  </w:r>
                </w:p>
                <w:p w14:paraId="4CFECBCD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Asymptote: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= 0.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CE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BCF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86"/>
                    </w:rPr>
                    <w:drawing>
                      <wp:inline distT="0" distB="0" distL="0" distR="0" wp14:anchorId="4CFECD62" wp14:editId="5C97C1B5">
                        <wp:extent cx="2195830" cy="2376170"/>
                        <wp:effectExtent l="0" t="0" r="0" b="0"/>
                        <wp:docPr id="53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5830" cy="237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BD0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Domain: (–∞, 0). Range: (–∞, ∞).</w:t>
                  </w:r>
                </w:p>
                <w:p w14:paraId="4CFECBD1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Asymptote: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= 0.</w:t>
                  </w:r>
                </w:p>
              </w:tc>
            </w:tr>
            <w:tr w:rsidR="007A4823" w14:paraId="4CFECBDA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ECBD3" w14:textId="77777777" w:rsidR="007A4823" w:rsidRDefault="009A7A3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D4" w14:textId="77777777" w:rsidR="007A4823" w:rsidRDefault="009A7A34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CFECBD5" w14:textId="77777777" w:rsidR="007A4823" w:rsidRDefault="007F3F9E">
                  <w:pPr>
                    <w:pStyle w:val="p"/>
                  </w:pPr>
                  <w:r>
                    <w:rPr>
                      <w:noProof/>
                      <w:position w:val="-156"/>
                    </w:rPr>
                    <w:drawing>
                      <wp:inline distT="0" distB="0" distL="0" distR="0" wp14:anchorId="4CFECD63" wp14:editId="44EF2EB8">
                        <wp:extent cx="2376170" cy="2195830"/>
                        <wp:effectExtent l="0" t="0" r="0" b="0"/>
                        <wp:docPr id="54" name="Picture 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6170" cy="2195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ECBD6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Domain: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(–∞, ∞). Range: (–∞, 0).</w:t>
                  </w:r>
                </w:p>
                <w:p w14:paraId="4CFECBD7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Asymptote: 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​y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​ = 0.</w:t>
                  </w:r>
                </w:p>
              </w:tc>
              <w:tc>
                <w:tcPr>
                  <w:tcW w:w="0" w:type="auto"/>
                </w:tcPr>
                <w:p w14:paraId="4CFECBD8" w14:textId="77777777" w:rsidR="007A4823" w:rsidRDefault="007A4823"/>
              </w:tc>
              <w:tc>
                <w:tcPr>
                  <w:tcW w:w="0" w:type="auto"/>
                </w:tcPr>
                <w:p w14:paraId="4CFECBD9" w14:textId="77777777" w:rsidR="007A4823" w:rsidRDefault="007A4823"/>
              </w:tc>
            </w:tr>
          </w:tbl>
          <w:p w14:paraId="4CFECBDB" w14:textId="77777777" w:rsidR="007A4823" w:rsidRDefault="007A4823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1"/>
              <w:gridCol w:w="2751"/>
            </w:tblGrid>
            <w:tr w:rsidR="007A4823" w14:paraId="4CFECBDE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DC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DD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e</w:t>
                  </w:r>
                </w:p>
              </w:tc>
            </w:tr>
            <w:tr w:rsidR="007A4823" w14:paraId="4CFECBE1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DF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E0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7A4823" w14:paraId="4CFECBE4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E2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QUESTION TYPE: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E3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Multi-Mode (Multiple choice)</w:t>
                  </w:r>
                </w:p>
              </w:tc>
            </w:tr>
            <w:tr w:rsidR="007A4823" w14:paraId="4CFECBE7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E5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HAS VARIABLES: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E6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  <w:tr w:rsidR="007A4823" w14:paraId="4CFECBEA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E8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STUDENT ENTRY MODE: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E9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Basic</w:t>
                  </w:r>
                </w:p>
              </w:tc>
            </w:tr>
            <w:tr w:rsidR="007A4823" w14:paraId="4CFECBED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EB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DATE CREATED: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EC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6/11/2014 8:15 AM</w:t>
                  </w:r>
                </w:p>
              </w:tc>
            </w:tr>
            <w:tr w:rsidR="007A4823" w14:paraId="4CFECBF0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EE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DATE MODIFIED: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BEF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7/23/2014 7:51 AM</w:t>
                  </w:r>
                </w:p>
              </w:tc>
            </w:tr>
          </w:tbl>
          <w:p w14:paraId="4CFECBF1" w14:textId="77777777" w:rsidR="007A4823" w:rsidRDefault="007A4823"/>
        </w:tc>
      </w:tr>
    </w:tbl>
    <w:p w14:paraId="4CFECBF3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C20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C1F" w14:textId="77777777" w:rsidR="007A4823" w:rsidRDefault="007A4823"/>
        </w:tc>
      </w:tr>
    </w:tbl>
    <w:p w14:paraId="4CFECC21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C4E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C4D" w14:textId="77777777" w:rsidR="007A4823" w:rsidRDefault="007A4823"/>
        </w:tc>
      </w:tr>
    </w:tbl>
    <w:p w14:paraId="4CFECC4F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C7C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C7B" w14:textId="77777777" w:rsidR="007A4823" w:rsidRDefault="007A4823"/>
        </w:tc>
      </w:tr>
    </w:tbl>
    <w:p w14:paraId="4CFECC7D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CAE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CAD" w14:textId="77777777" w:rsidR="007A4823" w:rsidRDefault="007A4823"/>
        </w:tc>
      </w:tr>
    </w:tbl>
    <w:p w14:paraId="4CFECCAF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CD2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CD1" w14:textId="77777777" w:rsidR="007A4823" w:rsidRDefault="007A4823"/>
        </w:tc>
      </w:tr>
    </w:tbl>
    <w:p w14:paraId="4CFECCD3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CF5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CF4" w14:textId="77777777" w:rsidR="007A4823" w:rsidRDefault="007A4823"/>
        </w:tc>
      </w:tr>
    </w:tbl>
    <w:p w14:paraId="4CFECCF6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D10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CF7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21. Find the exponential function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​f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=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​a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whose graph is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given.</w:t>
            </w:r>
          </w:p>
          <w:p w14:paraId="4CFECCF8" w14:textId="77777777" w:rsidR="007A4823" w:rsidRDefault="009A7A3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4CFECCF9" w14:textId="77777777" w:rsidR="007A4823" w:rsidRDefault="007F3F9E">
            <w:pPr>
              <w:pStyle w:val="p"/>
            </w:pPr>
            <w:r>
              <w:rPr>
                <w:noProof/>
                <w:position w:val="-224"/>
              </w:rPr>
              <w:drawing>
                <wp:inline distT="0" distB="0" distL="0" distR="0" wp14:anchorId="4CFECD69" wp14:editId="58513B09">
                  <wp:extent cx="2856865" cy="2856865"/>
                  <wp:effectExtent l="0" t="0" r="0" b="0"/>
                  <wp:docPr id="6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865" cy="285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1"/>
              <w:gridCol w:w="2397"/>
            </w:tblGrid>
            <w:tr w:rsidR="007A4823" w14:paraId="4CFECCFC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CFA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CFB" w14:textId="77777777" w:rsidR="007A4823" w:rsidRDefault="009A7A3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​f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​(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​x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) = 6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​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8"/>
                      <w:szCs w:val="28"/>
                      <w:vertAlign w:val="superscript"/>
                    </w:rPr>
                    <w:t>x</w:t>
                  </w:r>
                </w:p>
              </w:tc>
            </w:tr>
            <w:tr w:rsidR="007A4823" w14:paraId="4CFECCFF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CFD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CFE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7A4823" w14:paraId="4CFECD02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D00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QUESTION TYPE: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D01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Subjective Short Answer</w:t>
                  </w:r>
                </w:p>
              </w:tc>
            </w:tr>
            <w:tr w:rsidR="007A4823" w14:paraId="4CFECD05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D03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HAS VARIABLES: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D04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  <w:tr w:rsidR="007A4823" w14:paraId="4CFECD08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D06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STUDENT ENTRY MODE: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D07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Basic</w:t>
                  </w:r>
                </w:p>
              </w:tc>
            </w:tr>
            <w:tr w:rsidR="007A4823" w14:paraId="4CFECD0B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D09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DATE CREATED: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D0A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6/11/2014 8:15 AM</w:t>
                  </w:r>
                </w:p>
              </w:tc>
            </w:tr>
            <w:tr w:rsidR="007A4823" w14:paraId="4CFECD0E" w14:textId="77777777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D0C" w14:textId="77777777" w:rsidR="007A4823" w:rsidRDefault="009A7A34">
                  <w:r>
                    <w:rPr>
                      <w:i/>
                      <w:iCs/>
                      <w:color w:val="000000"/>
                      <w:sz w:val="22"/>
                      <w:szCs w:val="22"/>
                    </w:rPr>
                    <w:t>DATE MODIFIED: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FECD0D" w14:textId="77777777" w:rsidR="007A4823" w:rsidRDefault="009A7A34">
                  <w:r>
                    <w:rPr>
                      <w:color w:val="000000"/>
                      <w:sz w:val="22"/>
                      <w:szCs w:val="22"/>
                    </w:rPr>
                    <w:t>7/23/2014 8:15 AM</w:t>
                  </w:r>
                </w:p>
              </w:tc>
            </w:tr>
          </w:tbl>
          <w:p w14:paraId="4CFECD0F" w14:textId="77777777" w:rsidR="007A4823" w:rsidRDefault="007A4823"/>
        </w:tc>
      </w:tr>
    </w:tbl>
    <w:p w14:paraId="4CFECD11" w14:textId="77777777" w:rsidR="007A4823" w:rsidRDefault="007A4823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A4823" w14:paraId="4CFECD2B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D2A" w14:textId="77777777" w:rsidR="007A4823" w:rsidRDefault="007A4823"/>
        </w:tc>
      </w:tr>
    </w:tbl>
    <w:p w14:paraId="4CFECD2C" w14:textId="77777777" w:rsidR="007A4823" w:rsidRDefault="007A4823">
      <w:pPr>
        <w:spacing w:after="75"/>
      </w:pPr>
    </w:p>
    <w:p w14:paraId="4CFECD2D" w14:textId="77777777" w:rsidR="007A4823" w:rsidRDefault="007A4823">
      <w:pPr>
        <w:spacing w:after="75"/>
      </w:pPr>
    </w:p>
    <w:sectPr w:rsidR="007A4823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B4A85" w14:textId="77777777" w:rsidR="009A7A34" w:rsidRDefault="009A7A34">
      <w:r>
        <w:separator/>
      </w:r>
    </w:p>
  </w:endnote>
  <w:endnote w:type="continuationSeparator" w:id="0">
    <w:p w14:paraId="67EFC0C2" w14:textId="77777777" w:rsidR="009A7A34" w:rsidRDefault="009A7A34">
      <w:r>
        <w:continuationSeparator/>
      </w:r>
    </w:p>
  </w:endnote>
  <w:endnote w:type="continuationNotice" w:id="1">
    <w:p w14:paraId="12251C64" w14:textId="77777777" w:rsidR="005301C2" w:rsidRDefault="005301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28CF9" w14:textId="77777777" w:rsidR="007F3F9E" w:rsidRDefault="007F3F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720"/>
      <w:gridCol w:w="1080"/>
    </w:tblGrid>
    <w:tr w:rsidR="007A4823" w14:paraId="4CFECD6E" w14:textId="77777777">
      <w:tblPrEx>
        <w:tblCellMar>
          <w:top w:w="0" w:type="dxa"/>
          <w:bottom w:w="0" w:type="dxa"/>
        </w:tblCellMar>
      </w:tblPrEx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14:paraId="4CFECD6C" w14:textId="77777777" w:rsidR="007A4823" w:rsidRDefault="009A7A34">
          <w:r>
            <w:rPr>
              <w:i/>
              <w:iCs/>
              <w:szCs w:val="16"/>
            </w:rPr>
            <w:t>Copyright Cengage Learning. Powered by Cognero.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14:paraId="4CFECD6D" w14:textId="178CFFC6" w:rsidR="007A4823" w:rsidRDefault="009A7A34">
          <w:pPr>
            <w:jc w:val="right"/>
          </w:pPr>
          <w:r>
            <w:rPr>
              <w:szCs w:val="16"/>
            </w:rPr>
            <w:t>Page 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F3F9E">
            <w:rPr>
              <w:noProof/>
            </w:rPr>
            <w:t>1</w:t>
          </w:r>
          <w:r>
            <w:fldChar w:fldCharType="end"/>
          </w:r>
        </w:p>
      </w:tc>
    </w:tr>
  </w:tbl>
  <w:p w14:paraId="4CFECD6F" w14:textId="77777777" w:rsidR="007A4823" w:rsidRDefault="007A482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35CE" w14:textId="77777777" w:rsidR="007F3F9E" w:rsidRDefault="007F3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0F1D3" w14:textId="77777777" w:rsidR="009A7A34" w:rsidRDefault="009A7A34">
      <w:r>
        <w:separator/>
      </w:r>
    </w:p>
  </w:footnote>
  <w:footnote w:type="continuationSeparator" w:id="0">
    <w:p w14:paraId="41208149" w14:textId="77777777" w:rsidR="009A7A34" w:rsidRDefault="009A7A34">
      <w:r>
        <w:continuationSeparator/>
      </w:r>
    </w:p>
  </w:footnote>
  <w:footnote w:type="continuationNotice" w:id="1">
    <w:p w14:paraId="5B29E9D8" w14:textId="77777777" w:rsidR="005301C2" w:rsidRDefault="005301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BA43" w14:textId="77777777" w:rsidR="007F3F9E" w:rsidRDefault="007F3F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CD6A" w14:textId="77777777" w:rsidR="007A4823" w:rsidRDefault="009A7A34">
    <w:r>
      <w:rPr>
        <w:rFonts w:ascii="Times New Roman" w:eastAsia="Times New Roman" w:hAnsi="Times New Roman" w:cs="Times New Roman"/>
        <w:b/>
        <w:bCs/>
        <w:color w:val="000000"/>
        <w:sz w:val="22"/>
        <w:szCs w:val="22"/>
        <w:u w:val="single"/>
      </w:rPr>
      <w:t xml:space="preserve">4.1 Exponential </w:t>
    </w:r>
    <w:r>
      <w:rPr>
        <w:rFonts w:ascii="Times New Roman" w:eastAsia="Times New Roman" w:hAnsi="Times New Roman" w:cs="Times New Roman"/>
        <w:b/>
        <w:bCs/>
        <w:color w:val="000000"/>
        <w:sz w:val="22"/>
        <w:szCs w:val="22"/>
        <w:u w:val="single"/>
      </w:rPr>
      <w:t>Functions</w:t>
    </w:r>
  </w:p>
  <w:p w14:paraId="4CFECD6B" w14:textId="77777777" w:rsidR="007A4823" w:rsidRDefault="007A482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1BC2" w14:textId="77777777" w:rsidR="007F3F9E" w:rsidRDefault="007F3F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23"/>
    <w:rsid w:val="0002125A"/>
    <w:rsid w:val="00042345"/>
    <w:rsid w:val="00042442"/>
    <w:rsid w:val="00043B47"/>
    <w:rsid w:val="00044ED1"/>
    <w:rsid w:val="000710EF"/>
    <w:rsid w:val="00071410"/>
    <w:rsid w:val="00084A2D"/>
    <w:rsid w:val="00091296"/>
    <w:rsid w:val="0009428F"/>
    <w:rsid w:val="000A2975"/>
    <w:rsid w:val="000A6A3C"/>
    <w:rsid w:val="000B0A29"/>
    <w:rsid w:val="000D5CD3"/>
    <w:rsid w:val="00104C3B"/>
    <w:rsid w:val="00106F03"/>
    <w:rsid w:val="00115B2E"/>
    <w:rsid w:val="00132043"/>
    <w:rsid w:val="001445F8"/>
    <w:rsid w:val="00150E42"/>
    <w:rsid w:val="00194E3A"/>
    <w:rsid w:val="001A27DF"/>
    <w:rsid w:val="001C5D23"/>
    <w:rsid w:val="001D1045"/>
    <w:rsid w:val="001D26E4"/>
    <w:rsid w:val="00231438"/>
    <w:rsid w:val="0027327D"/>
    <w:rsid w:val="00275A94"/>
    <w:rsid w:val="0029674B"/>
    <w:rsid w:val="002B0D27"/>
    <w:rsid w:val="002D0204"/>
    <w:rsid w:val="002F1FAC"/>
    <w:rsid w:val="00314533"/>
    <w:rsid w:val="00314E5B"/>
    <w:rsid w:val="00315B29"/>
    <w:rsid w:val="00324495"/>
    <w:rsid w:val="00351606"/>
    <w:rsid w:val="003726DF"/>
    <w:rsid w:val="003A7A93"/>
    <w:rsid w:val="003B7CB5"/>
    <w:rsid w:val="003E4754"/>
    <w:rsid w:val="003F19ED"/>
    <w:rsid w:val="003F41A6"/>
    <w:rsid w:val="0040288D"/>
    <w:rsid w:val="00420298"/>
    <w:rsid w:val="0042690A"/>
    <w:rsid w:val="00430800"/>
    <w:rsid w:val="00434CBE"/>
    <w:rsid w:val="004505F2"/>
    <w:rsid w:val="00463BE3"/>
    <w:rsid w:val="00485F2D"/>
    <w:rsid w:val="00487ED5"/>
    <w:rsid w:val="004A384D"/>
    <w:rsid w:val="004A3F4F"/>
    <w:rsid w:val="004B3ABB"/>
    <w:rsid w:val="004D1A0A"/>
    <w:rsid w:val="004D3271"/>
    <w:rsid w:val="004D4CD9"/>
    <w:rsid w:val="00523A70"/>
    <w:rsid w:val="005301C2"/>
    <w:rsid w:val="005345EE"/>
    <w:rsid w:val="00540119"/>
    <w:rsid w:val="005673BE"/>
    <w:rsid w:val="00572812"/>
    <w:rsid w:val="00595A64"/>
    <w:rsid w:val="005A09AE"/>
    <w:rsid w:val="005A198F"/>
    <w:rsid w:val="005B2095"/>
    <w:rsid w:val="005C1888"/>
    <w:rsid w:val="005F4B18"/>
    <w:rsid w:val="0060436B"/>
    <w:rsid w:val="00641293"/>
    <w:rsid w:val="0064428E"/>
    <w:rsid w:val="00644781"/>
    <w:rsid w:val="0066713D"/>
    <w:rsid w:val="00676DE7"/>
    <w:rsid w:val="006A223C"/>
    <w:rsid w:val="006A6424"/>
    <w:rsid w:val="006C7616"/>
    <w:rsid w:val="006D77F1"/>
    <w:rsid w:val="006E5860"/>
    <w:rsid w:val="006F535E"/>
    <w:rsid w:val="006F7989"/>
    <w:rsid w:val="007059EC"/>
    <w:rsid w:val="00764B61"/>
    <w:rsid w:val="007747B4"/>
    <w:rsid w:val="0078322D"/>
    <w:rsid w:val="007A4823"/>
    <w:rsid w:val="007B4D39"/>
    <w:rsid w:val="007D718E"/>
    <w:rsid w:val="007E3A9A"/>
    <w:rsid w:val="007F3F9E"/>
    <w:rsid w:val="00813225"/>
    <w:rsid w:val="00814E1E"/>
    <w:rsid w:val="00841311"/>
    <w:rsid w:val="00845359"/>
    <w:rsid w:val="008830F8"/>
    <w:rsid w:val="00885ECB"/>
    <w:rsid w:val="00887355"/>
    <w:rsid w:val="00890E99"/>
    <w:rsid w:val="008965E0"/>
    <w:rsid w:val="008A0055"/>
    <w:rsid w:val="008A01A2"/>
    <w:rsid w:val="008A1DA4"/>
    <w:rsid w:val="008A7F93"/>
    <w:rsid w:val="008C4EDF"/>
    <w:rsid w:val="008D274C"/>
    <w:rsid w:val="008E3918"/>
    <w:rsid w:val="008E4081"/>
    <w:rsid w:val="00932992"/>
    <w:rsid w:val="00952B70"/>
    <w:rsid w:val="00985A90"/>
    <w:rsid w:val="009A7A34"/>
    <w:rsid w:val="009B244A"/>
    <w:rsid w:val="00A04BC8"/>
    <w:rsid w:val="00A17048"/>
    <w:rsid w:val="00A23E08"/>
    <w:rsid w:val="00A26195"/>
    <w:rsid w:val="00A541C0"/>
    <w:rsid w:val="00AA1070"/>
    <w:rsid w:val="00AB04E7"/>
    <w:rsid w:val="00AC340E"/>
    <w:rsid w:val="00AE2925"/>
    <w:rsid w:val="00AF2EAF"/>
    <w:rsid w:val="00B11534"/>
    <w:rsid w:val="00B24887"/>
    <w:rsid w:val="00B31F60"/>
    <w:rsid w:val="00B80B0C"/>
    <w:rsid w:val="00B840A5"/>
    <w:rsid w:val="00B86307"/>
    <w:rsid w:val="00B94B33"/>
    <w:rsid w:val="00BA4962"/>
    <w:rsid w:val="00BA4BC6"/>
    <w:rsid w:val="00BB4617"/>
    <w:rsid w:val="00BB6AB4"/>
    <w:rsid w:val="00BC4BD1"/>
    <w:rsid w:val="00BD78F8"/>
    <w:rsid w:val="00BF6840"/>
    <w:rsid w:val="00C00594"/>
    <w:rsid w:val="00C03A75"/>
    <w:rsid w:val="00C04E3F"/>
    <w:rsid w:val="00C05354"/>
    <w:rsid w:val="00C35F79"/>
    <w:rsid w:val="00C37EA8"/>
    <w:rsid w:val="00C4580D"/>
    <w:rsid w:val="00C5749F"/>
    <w:rsid w:val="00C65BCE"/>
    <w:rsid w:val="00CA1AC5"/>
    <w:rsid w:val="00CA7A75"/>
    <w:rsid w:val="00CC63C9"/>
    <w:rsid w:val="00CE5621"/>
    <w:rsid w:val="00CE7DC3"/>
    <w:rsid w:val="00D15D75"/>
    <w:rsid w:val="00D236A1"/>
    <w:rsid w:val="00D24F34"/>
    <w:rsid w:val="00D421CB"/>
    <w:rsid w:val="00D53D1C"/>
    <w:rsid w:val="00D557D4"/>
    <w:rsid w:val="00DA2EFB"/>
    <w:rsid w:val="00DB0ACD"/>
    <w:rsid w:val="00DC123A"/>
    <w:rsid w:val="00DD6756"/>
    <w:rsid w:val="00DF39D9"/>
    <w:rsid w:val="00E00A9A"/>
    <w:rsid w:val="00E04365"/>
    <w:rsid w:val="00E06AB9"/>
    <w:rsid w:val="00E15D11"/>
    <w:rsid w:val="00E25036"/>
    <w:rsid w:val="00E54B94"/>
    <w:rsid w:val="00E55D00"/>
    <w:rsid w:val="00E604DF"/>
    <w:rsid w:val="00E938CF"/>
    <w:rsid w:val="00E94C3E"/>
    <w:rsid w:val="00E94C99"/>
    <w:rsid w:val="00EC7271"/>
    <w:rsid w:val="00F00808"/>
    <w:rsid w:val="00F109EA"/>
    <w:rsid w:val="00F81637"/>
    <w:rsid w:val="00F90486"/>
    <w:rsid w:val="00F93F45"/>
    <w:rsid w:val="00F94D65"/>
    <w:rsid w:val="00FB0B4E"/>
    <w:rsid w:val="00FE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EC93F"/>
  <w15:docId w15:val="{3F58BF6E-8CB6-DC42-8804-719092D7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ontentItem">
    <w:name w:val="questionContentItem"/>
    <w:basedOn w:val="Normal"/>
  </w:style>
  <w:style w:type="paragraph" w:customStyle="1" w:styleId="p">
    <w:name w:val="p"/>
    <w:basedOn w:val="Normal"/>
  </w:style>
  <w:style w:type="table" w:customStyle="1" w:styleId="questionMetaData">
    <w:name w:val="questionMetaDat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3F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F9E"/>
    <w:rPr>
      <w:rFonts w:ascii="Arial" w:eastAsia="Arial" w:hAnsi="Arial" w:cs="Arial"/>
      <w:sz w:val="16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7F3F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F9E"/>
    <w:rPr>
      <w:rFonts w:ascii="Arial" w:eastAsia="Arial" w:hAnsi="Arial" w:cs="Arial"/>
      <w:sz w:val="16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13</Pages>
  <Words>627</Words>
  <Characters>3577</Characters>
  <Application>Microsoft Office Word</Application>
  <DocSecurity>0</DocSecurity>
  <Lines>29</Lines>
  <Paragraphs>8</Paragraphs>
  <ScaleCrop>false</ScaleCrop>
  <Company>Cengage Learning Testing, Powered by Cognero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4.1 Exponential Functions</dc:title>
  <dc:creator>Li, Meiqin (ml2vq)</dc:creator>
  <cp:lastModifiedBy>Li, Meiqin (ml2vq)</cp:lastModifiedBy>
  <cp:revision>29</cp:revision>
  <dcterms:created xsi:type="dcterms:W3CDTF">2024-07-16T15:26:00Z</dcterms:created>
  <dcterms:modified xsi:type="dcterms:W3CDTF">2024-07-17T23:19:00Z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 User">
    <vt:lpwstr>Cengage SMQB Superuser</vt:lpwstr>
  </property>
</Properties>
</file>